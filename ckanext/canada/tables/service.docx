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FDA" w:rsidRPr="00405FDA" w:rsidRDefault="003F7E4C" w:rsidP="00BD0E51">
      <w:pPr>
        <w:spacing w:line="240" w:lineRule="auto"/>
        <w:ind w:left="-720"/>
        <w:jc w:val="center"/>
        <w:rPr>
          <w:sz w:val="48"/>
          <w:szCs w:val="48"/>
        </w:rPr>
      </w:pPr>
      <w:r>
        <w:rPr>
          <w:color w:val="004D71"/>
          <w:sz w:val="68"/>
          <w:szCs w:val="144"/>
        </w:rPr>
        <w:t>Data Element Profile</w:t>
      </w:r>
      <w:r w:rsidR="00124032">
        <w:rPr>
          <w:color w:val="004D71"/>
          <w:sz w:val="144"/>
          <w:szCs w:val="144"/>
        </w:rPr>
        <w:br/>
      </w:r>
      <w:r w:rsidR="00124032">
        <w:rPr>
          <w:sz w:val="48"/>
          <w:szCs w:val="48"/>
        </w:rPr>
        <w:t>Service Inventory</w:t>
      </w:r>
    </w:p>
    <w:p w:rsidR="006800A1" w:rsidRDefault="006800A1" w:rsidP="00405FDA">
      <w:pPr>
        <w:sectPr w:rsidR="006800A1" w:rsidSect="001A1620">
          <w:headerReference w:type="even" r:id="rId8"/>
          <w:headerReference w:type="default" r:id="rId9"/>
          <w:footerReference w:type="even" r:id="rId10"/>
          <w:footerReference w:type="default" r:id="rId11"/>
          <w:headerReference w:type="first" r:id="rId12"/>
          <w:footerReference w:type="first" r:id="rId13"/>
          <w:pgSz w:w="12240" w:h="15840" w:code="1"/>
          <w:pgMar w:top="3600" w:right="450" w:bottom="1440" w:left="1440" w:header="706" w:footer="706" w:gutter="0"/>
          <w:cols w:space="708"/>
          <w:titlePg/>
          <w:docGrid w:linePitch="360"/>
        </w:sectPr>
      </w:pPr>
    </w:p>
    <w:p>
      <w:pPr>
        <w:pStyle w:val="Heading1"/>
      </w:pPr>
      <w:r>
        <w:t>Legend</w:t>
      </w:r>
    </w:p>
    <w:p>
      <w:r>
        <w:t>The following sample table provides a description of each field you will see for all elements:</w:t>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This text should correspond directly with the field name in your template in English</w:t>
            </w:r>
          </w:p>
        </w:tc>
      </w:tr>
      <w:tr>
        <w:tc>
          <w:tcPr>
            <w:tcW w:type="dxa" w:w="2659"/>
            <w:shd w:fill="c6d9f1"/>
          </w:tcPr>
          <w:p>
            <w:r>
              <w:t>Field Name FR</w:t>
            </w:r>
          </w:p>
        </w:tc>
        <w:tc>
          <w:tcPr>
            <w:tcW w:type="dxa" w:w="6690"/>
          </w:tcPr>
          <w:p>
            <w:r>
              <w:t>This text should correspond directly with the field name in your template in French</w:t>
            </w:r>
          </w:p>
        </w:tc>
      </w:tr>
      <w:tr>
        <w:tc>
          <w:tcPr>
            <w:tcW w:type="dxa" w:w="2659"/>
            <w:shd w:fill="c6d9f1"/>
          </w:tcPr>
          <w:p>
            <w:r>
              <w:t>Description EN</w:t>
            </w:r>
          </w:p>
        </w:tc>
        <w:tc>
          <w:tcPr>
            <w:tcW w:type="dxa" w:w="6690"/>
          </w:tcPr>
          <w:p>
            <w:r>
              <w:t>This provides a brief description of the element in English</w:t>
            </w:r>
          </w:p>
        </w:tc>
      </w:tr>
      <w:tr>
        <w:tc>
          <w:tcPr>
            <w:tcW w:type="dxa" w:w="2659"/>
            <w:shd w:fill="c6d9f1"/>
          </w:tcPr>
          <w:p>
            <w:r>
              <w:t>Description FR</w:t>
            </w:r>
          </w:p>
        </w:tc>
        <w:tc>
          <w:tcPr>
            <w:tcW w:type="dxa" w:w="6690"/>
          </w:tcPr>
          <w:p>
            <w:r>
              <w:t>This provides a brief description of the element in French</w:t>
            </w:r>
          </w:p>
        </w:tc>
      </w:tr>
      <w:tr>
        <w:tc>
          <w:tcPr>
            <w:tcW w:type="dxa" w:w="2659"/>
            <w:shd w:fill="c6d9f1"/>
          </w:tcPr>
          <w:p>
            <w:r>
              <w:t>Obligation</w:t>
            </w:r>
          </w:p>
        </w:tc>
        <w:tc>
          <w:tcPr>
            <w:tcW w:type="dxa" w:w="6690"/>
          </w:tcPr>
          <w:p>
            <w:r>
              <w:t xml:space="preserve">Indicates whether the element is required to always or sometimes be present </w:t>
              <w:br/>
              <w:t>(i.e., contain a value). Options are:</w:t>
            </w:r>
          </w:p>
          <w:p>
            <w:pPr>
              <w:pStyle w:val="ListBullet"/>
            </w:pPr>
            <w:r>
              <w:t>Mandatory</w:t>
            </w:r>
          </w:p>
          <w:p>
            <w:pPr>
              <w:pStyle w:val="ListBullet"/>
            </w:pPr>
            <w:r>
              <w:t>Mandatory, conditional</w:t>
            </w:r>
          </w:p>
          <w:p>
            <w:pPr>
              <w:pStyle w:val="ListBullet"/>
            </w:pPr>
            <w:r>
              <w:t>Optional</w:t>
            </w:r>
          </w:p>
        </w:tc>
      </w:tr>
      <w:tr>
        <w:tc>
          <w:tcPr>
            <w:tcW w:type="dxa" w:w="2659"/>
            <w:shd w:fill="c6d9f1"/>
          </w:tcPr>
          <w:p>
            <w:r>
              <w:t>Format Type</w:t>
            </w:r>
          </w:p>
        </w:tc>
        <w:tc>
          <w:tcPr>
            <w:tcW w:type="dxa" w:w="6690"/>
          </w:tcPr>
          <w:p>
            <w:r>
              <w:t>Options are:</w:t>
            </w:r>
          </w:p>
          <w:p>
            <w:pPr>
              <w:pStyle w:val="ListBullet"/>
            </w:pPr>
            <w:r>
              <w:t>Integer (e.g. page count, year or month number)</w:t>
            </w:r>
          </w:p>
          <w:p>
            <w:pPr>
              <w:pStyle w:val="ListBullet"/>
            </w:pPr>
            <w:r>
              <w:t>Numeric (e.g. decimal, currency values)</w:t>
            </w:r>
          </w:p>
          <w:p>
            <w:pPr>
              <w:pStyle w:val="ListBullet"/>
            </w:pPr>
            <w:r>
              <w:t>Text</w:t>
            </w:r>
          </w:p>
          <w:p>
            <w:pPr>
              <w:pStyle w:val="ListBullet"/>
            </w:pPr>
            <w:r>
              <w:t>Text Array (e.g. one or more codes from a controlled list)</w:t>
            </w:r>
          </w:p>
          <w:p>
            <w:pPr>
              <w:pStyle w:val="ListBullet"/>
            </w:pPr>
            <w:r>
              <w:t>Date (YYYY-MM-DD)</w:t>
            </w:r>
          </w:p>
          <w:p>
            <w:pPr>
              <w:pStyle w:val="ListBullet"/>
            </w:pPr>
            <w:r>
              <w:t>Timestamp (YYYY-MM-DD hh:mm:ss)</w:t>
            </w:r>
          </w:p>
        </w:tc>
      </w:tr>
      <w:tr>
        <w:tc>
          <w:tcPr>
            <w:tcW w:type="dxa" w:w="2659"/>
            <w:shd w:fill="c6d9f1"/>
          </w:tcPr>
          <w:p>
            <w:r>
              <w:t>Validation EN</w:t>
            </w:r>
          </w:p>
        </w:tc>
        <w:tc>
          <w:tcPr>
            <w:tcW w:type="dxa" w:w="6690"/>
          </w:tcPr>
          <w:p>
            <w:r>
              <w:t>Describes the condition or conditions according to which a value shall be present in English.</w:t>
              <w:br/>
              <w:t>Indicates what the system will accept in this field.</w:t>
            </w:r>
          </w:p>
        </w:tc>
      </w:tr>
      <w:tr>
        <w:tc>
          <w:tcPr>
            <w:tcW w:type="dxa" w:w="2659"/>
            <w:shd w:fill="c6d9f1"/>
          </w:tcPr>
          <w:p>
            <w:r>
              <w:t>Validation FR</w:t>
            </w:r>
          </w:p>
        </w:tc>
        <w:tc>
          <w:tcPr>
            <w:tcW w:type="dxa" w:w="6690"/>
          </w:tcPr>
          <w:p>
            <w:r>
              <w:t>Describes the condition or conditions according to which a value shall be present in French.</w:t>
              <w:br/>
              <w:t>Indicates what the system will accept in this field.</w:t>
            </w:r>
          </w:p>
        </w:tc>
      </w:tr>
      <w:tr>
        <w:tc>
          <w:tcPr>
            <w:tcW w:type="dxa" w:w="2659"/>
            <w:shd w:fill="c6d9f1"/>
          </w:tcPr>
          <w:p>
            <w:r>
              <w:t>Example Value</w:t>
            </w:r>
          </w:p>
        </w:tc>
        <w:tc>
          <w:tcPr>
            <w:tcW w:type="dxa" w:w="6690"/>
          </w:tcPr>
          <w:p>
            <w:r>
              <w:t>Provide one or more real examples of the values that may appear, e.g. “CODE1” or “Family Services Reform Program”</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CODE1</w:t>
            </w:r>
          </w:p>
        </w:tc>
        <w:tc>
          <w:tcPr>
            <w:tcW w:type="dxa" w:w="3628"/>
          </w:tcPr>
          <w:p>
            <w:r>
              <w:t>English Description 1</w:t>
            </w:r>
          </w:p>
        </w:tc>
        <w:tc>
          <w:tcPr>
            <w:tcW w:type="dxa" w:w="3628"/>
          </w:tcPr>
          <w:p>
            <w:r>
              <w:t>French Description 1</w:t>
            </w:r>
          </w:p>
        </w:tc>
      </w:tr>
      <w:tr>
        <w:tc>
          <w:tcPr>
            <w:tcW w:type="dxa" w:w="2092"/>
          </w:tcPr>
          <w:p>
            <w:r>
              <w:t>CODE2</w:t>
            </w:r>
          </w:p>
        </w:tc>
        <w:tc>
          <w:tcPr>
            <w:tcW w:type="dxa" w:w="3628"/>
          </w:tcPr>
          <w:p>
            <w:r>
              <w:t>English Description 2</w:t>
            </w:r>
          </w:p>
        </w:tc>
        <w:tc>
          <w:tcPr>
            <w:tcW w:type="dxa" w:w="3628"/>
          </w:tcPr>
          <w:p>
            <w:r>
              <w:t>French Description 2</w:t>
            </w:r>
          </w:p>
        </w:tc>
      </w:tr>
    </w:tbl>
    <w:p>
      <w:r>
        <w:br w:type="page"/>
      </w:r>
    </w:p>
    <w:p>
      <w:pPr>
        <w:pStyle w:val="Heading1"/>
      </w:pPr>
      <w:r>
        <w:t>Service Identification Information &amp; Metrics</w:t>
        <w:br/>
      </w:r>
    </w:p>
    <w:p>
      <w:pPr>
        <w:pStyle w:val="Heading2"/>
      </w:pPr>
      <w:r>
        <w:t>1-1 Fiscal Year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Fiscal Year</w:t>
            </w:r>
          </w:p>
        </w:tc>
      </w:tr>
      <w:tr>
        <w:tc>
          <w:tcPr>
            <w:tcW w:type="dxa" w:w="2659"/>
            <w:shd w:fill="c6d9f1"/>
          </w:tcPr>
          <w:p>
            <w:r>
              <w:t>Field Name FR</w:t>
            </w:r>
          </w:p>
        </w:tc>
        <w:tc>
          <w:tcPr>
            <w:tcW w:type="dxa" w:w="6690"/>
          </w:tcPr>
          <w:p>
            <w:r>
              <w:t>Année financière</w:t>
            </w:r>
          </w:p>
        </w:tc>
      </w:tr>
      <w:tr>
        <w:tc>
          <w:tcPr>
            <w:tcW w:type="dxa" w:w="2659"/>
            <w:shd w:fill="c6d9f1"/>
          </w:tcPr>
          <w:p>
            <w:r>
              <w:t>Description EN</w:t>
            </w:r>
          </w:p>
        </w:tc>
        <w:tc>
          <w:tcPr>
            <w:tcW w:type="dxa" w:w="6690"/>
          </w:tcPr>
          <w:p>
            <w:r>
              <w:t>Identifies the fiscal year for which service data is reported</w:t>
            </w:r>
          </w:p>
        </w:tc>
      </w:tr>
      <w:tr>
        <w:tc>
          <w:tcPr>
            <w:tcW w:type="dxa" w:w="2659"/>
            <w:shd w:fill="c6d9f1"/>
          </w:tcPr>
          <w:p>
            <w:r>
              <w:t>Description FR</w:t>
            </w:r>
          </w:p>
        </w:tc>
        <w:tc>
          <w:tcPr>
            <w:tcW w:type="dxa" w:w="6690"/>
          </w:tcPr>
          <w:p>
            <w:r>
              <w:t>Indique l'exercice pour lequel les données sur les services sont déclarées.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Integer</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bl>
    <w:p>
      <w:r>
        <w:br/>
        <w:br/>
      </w:r>
    </w:p>
    <w:p>
      <w:pPr>
        <w:pStyle w:val="Heading2"/>
      </w:pPr>
      <w:r>
        <w:t>1-2 Service ID Number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ID Number</w:t>
            </w:r>
          </w:p>
        </w:tc>
      </w:tr>
      <w:tr>
        <w:tc>
          <w:tcPr>
            <w:tcW w:type="dxa" w:w="2659"/>
            <w:shd w:fill="c6d9f1"/>
          </w:tcPr>
          <w:p>
            <w:r>
              <w:t>Field Name FR</w:t>
            </w:r>
          </w:p>
        </w:tc>
        <w:tc>
          <w:tcPr>
            <w:tcW w:type="dxa" w:w="6690"/>
          </w:tcPr>
          <w:p>
            <w:r>
              <w:t>Numéro d'identification du service</w:t>
            </w:r>
          </w:p>
        </w:tc>
      </w:tr>
      <w:tr>
        <w:tc>
          <w:tcPr>
            <w:tcW w:type="dxa" w:w="2659"/>
            <w:shd w:fill="c6d9f1"/>
          </w:tcPr>
          <w:p>
            <w:r>
              <w:t>Description EN</w:t>
            </w:r>
          </w:p>
        </w:tc>
        <w:tc>
          <w:tcPr>
            <w:tcW w:type="dxa" w:w="6690"/>
          </w:tcPr>
          <w:p>
            <w:r>
              <w:t>The unique number assigned to a service in the inventory to make it easier to refer to specific services.</w:t>
            </w:r>
          </w:p>
        </w:tc>
      </w:tr>
      <w:tr>
        <w:tc>
          <w:tcPr>
            <w:tcW w:type="dxa" w:w="2659"/>
            <w:shd w:fill="c6d9f1"/>
          </w:tcPr>
          <w:p>
            <w:r>
              <w:t>Description FR</w:t>
            </w:r>
          </w:p>
        </w:tc>
        <w:tc>
          <w:tcPr>
            <w:tcW w:type="dxa" w:w="6690"/>
          </w:tcPr>
          <w:p>
            <w:r>
              <w:t>Le numéro unique attribué à un service dans le répertoire afin de faciliter le référencement à des services précis.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bl>
    <w:p>
      <w:r>
        <w:br/>
        <w:br/>
      </w:r>
    </w:p>
    <w:p>
      <w:pPr>
        <w:pStyle w:val="Heading2"/>
      </w:pPr>
      <w:r>
        <w:t>1-3 Department Name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Department Name (English)</w:t>
            </w:r>
          </w:p>
        </w:tc>
      </w:tr>
      <w:tr>
        <w:tc>
          <w:tcPr>
            <w:tcW w:type="dxa" w:w="2659"/>
            <w:shd w:fill="c6d9f1"/>
          </w:tcPr>
          <w:p>
            <w:r>
              <w:t>Field Name FR</w:t>
            </w:r>
          </w:p>
        </w:tc>
        <w:tc>
          <w:tcPr>
            <w:tcW w:type="dxa" w:w="6690"/>
          </w:tcPr>
          <w:p>
            <w:r>
              <w:t>Nom du ministère (en anglais)</w:t>
            </w:r>
          </w:p>
        </w:tc>
      </w:tr>
      <w:tr>
        <w:tc>
          <w:tcPr>
            <w:tcW w:type="dxa" w:w="2659"/>
            <w:shd w:fill="c6d9f1"/>
          </w:tcPr>
          <w:p>
            <w:r>
              <w:t>Description EN</w:t>
            </w:r>
          </w:p>
        </w:tc>
        <w:tc>
          <w:tcPr>
            <w:tcW w:type="dxa" w:w="6690"/>
          </w:tcPr>
          <w:p>
            <w:r>
              <w:t>Identifies the applied title of the department or agency.</w:t>
            </w:r>
          </w:p>
        </w:tc>
      </w:tr>
      <w:tr>
        <w:tc>
          <w:tcPr>
            <w:tcW w:type="dxa" w:w="2659"/>
            <w:shd w:fill="c6d9f1"/>
          </w:tcPr>
          <w:p>
            <w:r>
              <w:t>Description FR</w:t>
            </w:r>
          </w:p>
        </w:tc>
        <w:tc>
          <w:tcPr>
            <w:tcW w:type="dxa" w:w="6690"/>
          </w:tcPr>
          <w:p>
            <w:r>
              <w:t>Identifie le titre d'usage du ministère ou de l'organisme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bl>
    <w:p>
      <w:r>
        <w:br/>
        <w:br/>
      </w:r>
    </w:p>
    <w:p>
      <w:pPr>
        <w:pStyle w:val="Heading2"/>
      </w:pPr>
      <w:r>
        <w:t>1-4 Department Name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Department Name (French)</w:t>
            </w:r>
          </w:p>
        </w:tc>
      </w:tr>
      <w:tr>
        <w:tc>
          <w:tcPr>
            <w:tcW w:type="dxa" w:w="2659"/>
            <w:shd w:fill="c6d9f1"/>
          </w:tcPr>
          <w:p>
            <w:r>
              <w:t>Field Name FR</w:t>
            </w:r>
          </w:p>
        </w:tc>
        <w:tc>
          <w:tcPr>
            <w:tcW w:type="dxa" w:w="6690"/>
          </w:tcPr>
          <w:p>
            <w:r>
              <w:t>Nom de ministère (en français)</w:t>
            </w:r>
          </w:p>
        </w:tc>
      </w:tr>
      <w:tr>
        <w:tc>
          <w:tcPr>
            <w:tcW w:type="dxa" w:w="2659"/>
            <w:shd w:fill="c6d9f1"/>
          </w:tcPr>
          <w:p>
            <w:r>
              <w:t>Description EN</w:t>
            </w:r>
          </w:p>
        </w:tc>
        <w:tc>
          <w:tcPr>
            <w:tcW w:type="dxa" w:w="6690"/>
          </w:tcPr>
          <w:p>
            <w:r>
              <w:t>Identifies the applied title of the department or agency.</w:t>
            </w:r>
          </w:p>
        </w:tc>
      </w:tr>
      <w:tr>
        <w:tc>
          <w:tcPr>
            <w:tcW w:type="dxa" w:w="2659"/>
            <w:shd w:fill="c6d9f1"/>
          </w:tcPr>
          <w:p>
            <w:r>
              <w:t>Description FR</w:t>
            </w:r>
          </w:p>
        </w:tc>
        <w:tc>
          <w:tcPr>
            <w:tcW w:type="dxa" w:w="6690"/>
          </w:tcPr>
          <w:p>
            <w:r>
              <w:t>Identifie le titre d'usage du ministère ou de l'organisme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bl>
    <w:p>
      <w:r>
        <w:br/>
        <w:br/>
      </w:r>
    </w:p>
    <w:p>
      <w:pPr>
        <w:pStyle w:val="Heading2"/>
      </w:pPr>
      <w:r>
        <w:t>1-5 Service Name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Name (English)</w:t>
            </w:r>
          </w:p>
        </w:tc>
      </w:tr>
      <w:tr>
        <w:tc>
          <w:tcPr>
            <w:tcW w:type="dxa" w:w="2659"/>
            <w:shd w:fill="c6d9f1"/>
          </w:tcPr>
          <w:p>
            <w:r>
              <w:t>Field Name FR</w:t>
            </w:r>
          </w:p>
        </w:tc>
        <w:tc>
          <w:tcPr>
            <w:tcW w:type="dxa" w:w="6690"/>
          </w:tcPr>
          <w:p>
            <w:r>
              <w:t>Nom du service (en anglais)</w:t>
            </w:r>
          </w:p>
        </w:tc>
      </w:tr>
      <w:tr>
        <w:tc>
          <w:tcPr>
            <w:tcW w:type="dxa" w:w="2659"/>
            <w:shd w:fill="c6d9f1"/>
          </w:tcPr>
          <w:p>
            <w:r>
              <w:t>Description EN</w:t>
            </w:r>
          </w:p>
        </w:tc>
        <w:tc>
          <w:tcPr>
            <w:tcW w:type="dxa" w:w="6690"/>
          </w:tcPr>
          <w:p>
            <w:r>
              <w:t>Identifies the official name of the service.</w:t>
            </w:r>
          </w:p>
        </w:tc>
      </w:tr>
      <w:tr>
        <w:tc>
          <w:tcPr>
            <w:tcW w:type="dxa" w:w="2659"/>
            <w:shd w:fill="c6d9f1"/>
          </w:tcPr>
          <w:p>
            <w:r>
              <w:t>Description FR</w:t>
            </w:r>
          </w:p>
        </w:tc>
        <w:tc>
          <w:tcPr>
            <w:tcW w:type="dxa" w:w="6690"/>
          </w:tcPr>
          <w:p>
            <w:r>
              <w:t>Indique le nom officiel du service.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 and max 100 characters.</w:t>
            </w:r>
          </w:p>
        </w:tc>
      </w:tr>
      <w:tr>
        <w:tc>
          <w:tcPr>
            <w:tcW w:type="dxa" w:w="2659"/>
            <w:shd w:fill="c6d9f1"/>
          </w:tcPr>
          <w:p>
            <w:r>
              <w:t>Validation FR</w:t>
            </w:r>
          </w:p>
        </w:tc>
        <w:tc>
          <w:tcPr>
            <w:tcW w:type="dxa" w:w="6690"/>
          </w:tcPr>
          <w:p>
            <w:r>
              <w:t>Cette cellule est obligatoire et ne doit pas excéder 100 caractères.</w:t>
            </w:r>
          </w:p>
        </w:tc>
      </w:tr>
    </w:tbl>
    <w:p>
      <w:r>
        <w:br/>
        <w:br/>
      </w:r>
    </w:p>
    <w:p>
      <w:pPr>
        <w:pStyle w:val="Heading2"/>
      </w:pPr>
      <w:r>
        <w:t>1-6 Service Name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Name (French)</w:t>
            </w:r>
          </w:p>
        </w:tc>
      </w:tr>
      <w:tr>
        <w:tc>
          <w:tcPr>
            <w:tcW w:type="dxa" w:w="2659"/>
            <w:shd w:fill="c6d9f1"/>
          </w:tcPr>
          <w:p>
            <w:r>
              <w:t>Field Name FR</w:t>
            </w:r>
          </w:p>
        </w:tc>
        <w:tc>
          <w:tcPr>
            <w:tcW w:type="dxa" w:w="6690"/>
          </w:tcPr>
          <w:p>
            <w:r>
              <w:t>Nom du service (en français)</w:t>
            </w:r>
          </w:p>
        </w:tc>
      </w:tr>
      <w:tr>
        <w:tc>
          <w:tcPr>
            <w:tcW w:type="dxa" w:w="2659"/>
            <w:shd w:fill="c6d9f1"/>
          </w:tcPr>
          <w:p>
            <w:r>
              <w:t>Description EN</w:t>
            </w:r>
          </w:p>
        </w:tc>
        <w:tc>
          <w:tcPr>
            <w:tcW w:type="dxa" w:w="6690"/>
          </w:tcPr>
          <w:p>
            <w:r>
              <w:t>Identifies the official name of the service.</w:t>
            </w:r>
          </w:p>
        </w:tc>
      </w:tr>
      <w:tr>
        <w:tc>
          <w:tcPr>
            <w:tcW w:type="dxa" w:w="2659"/>
            <w:shd w:fill="c6d9f1"/>
          </w:tcPr>
          <w:p>
            <w:r>
              <w:t>Description FR</w:t>
            </w:r>
          </w:p>
        </w:tc>
        <w:tc>
          <w:tcPr>
            <w:tcW w:type="dxa" w:w="6690"/>
          </w:tcPr>
          <w:p>
            <w:r>
              <w:t>Indique le nom officiel du service.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 and max 100 characters.</w:t>
            </w:r>
          </w:p>
        </w:tc>
      </w:tr>
      <w:tr>
        <w:tc>
          <w:tcPr>
            <w:tcW w:type="dxa" w:w="2659"/>
            <w:shd w:fill="c6d9f1"/>
          </w:tcPr>
          <w:p>
            <w:r>
              <w:t>Validation FR</w:t>
            </w:r>
          </w:p>
        </w:tc>
        <w:tc>
          <w:tcPr>
            <w:tcW w:type="dxa" w:w="6690"/>
          </w:tcPr>
          <w:p>
            <w:r>
              <w:t>Cette cellule est obligatoire et ne doit pas excéder 100 caractères.</w:t>
            </w:r>
          </w:p>
        </w:tc>
      </w:tr>
    </w:tbl>
    <w:p>
      <w:r>
        <w:br/>
        <w:br/>
      </w:r>
    </w:p>
    <w:p>
      <w:pPr>
        <w:pStyle w:val="Heading2"/>
      </w:pPr>
      <w:r>
        <w:t>1-7 Service Description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Description (English)</w:t>
            </w:r>
          </w:p>
        </w:tc>
      </w:tr>
      <w:tr>
        <w:tc>
          <w:tcPr>
            <w:tcW w:type="dxa" w:w="2659"/>
            <w:shd w:fill="c6d9f1"/>
          </w:tcPr>
          <w:p>
            <w:r>
              <w:t>Field Name FR</w:t>
            </w:r>
          </w:p>
        </w:tc>
        <w:tc>
          <w:tcPr>
            <w:tcW w:type="dxa" w:w="6690"/>
          </w:tcPr>
          <w:p>
            <w:r>
              <w:t>Description du service (en anglais)</w:t>
            </w:r>
          </w:p>
        </w:tc>
      </w:tr>
      <w:tr>
        <w:tc>
          <w:tcPr>
            <w:tcW w:type="dxa" w:w="2659"/>
            <w:shd w:fill="c6d9f1"/>
          </w:tcPr>
          <w:p>
            <w:r>
              <w:t>Description EN</w:t>
            </w:r>
          </w:p>
        </w:tc>
        <w:tc>
          <w:tcPr>
            <w:tcW w:type="dxa" w:w="6690"/>
          </w:tcPr>
          <w:p>
            <w:r>
              <w:t>Provides a brief description of the service, in plain language.</w:t>
            </w:r>
          </w:p>
        </w:tc>
      </w:tr>
      <w:tr>
        <w:tc>
          <w:tcPr>
            <w:tcW w:type="dxa" w:w="2659"/>
            <w:shd w:fill="c6d9f1"/>
          </w:tcPr>
          <w:p>
            <w:r>
              <w:t>Description FR</w:t>
            </w:r>
          </w:p>
        </w:tc>
        <w:tc>
          <w:tcPr>
            <w:tcW w:type="dxa" w:w="6690"/>
          </w:tcPr>
          <w:p>
            <w:r>
              <w:t>Offre une brève description du service, en langage simple.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 and max 500 characters.</w:t>
            </w:r>
          </w:p>
        </w:tc>
      </w:tr>
      <w:tr>
        <w:tc>
          <w:tcPr>
            <w:tcW w:type="dxa" w:w="2659"/>
            <w:shd w:fill="c6d9f1"/>
          </w:tcPr>
          <w:p>
            <w:r>
              <w:t>Validation FR</w:t>
            </w:r>
          </w:p>
        </w:tc>
        <w:tc>
          <w:tcPr>
            <w:tcW w:type="dxa" w:w="6690"/>
          </w:tcPr>
          <w:p>
            <w:r>
              <w:t>Cette cellule est obligatoire et ne doit pas excéder 500 caractères.</w:t>
            </w:r>
          </w:p>
        </w:tc>
      </w:tr>
    </w:tbl>
    <w:p>
      <w:r>
        <w:br/>
        <w:br/>
      </w:r>
    </w:p>
    <w:p>
      <w:pPr>
        <w:pStyle w:val="Heading2"/>
      </w:pPr>
      <w:r>
        <w:t>1-8 Service Description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Description (French)</w:t>
            </w:r>
          </w:p>
        </w:tc>
      </w:tr>
      <w:tr>
        <w:tc>
          <w:tcPr>
            <w:tcW w:type="dxa" w:w="2659"/>
            <w:shd w:fill="c6d9f1"/>
          </w:tcPr>
          <w:p>
            <w:r>
              <w:t>Field Name FR</w:t>
            </w:r>
          </w:p>
        </w:tc>
        <w:tc>
          <w:tcPr>
            <w:tcW w:type="dxa" w:w="6690"/>
          </w:tcPr>
          <w:p>
            <w:r>
              <w:t>Description du service (en français)</w:t>
            </w:r>
          </w:p>
        </w:tc>
      </w:tr>
      <w:tr>
        <w:tc>
          <w:tcPr>
            <w:tcW w:type="dxa" w:w="2659"/>
            <w:shd w:fill="c6d9f1"/>
          </w:tcPr>
          <w:p>
            <w:r>
              <w:t>Description EN</w:t>
            </w:r>
          </w:p>
        </w:tc>
        <w:tc>
          <w:tcPr>
            <w:tcW w:type="dxa" w:w="6690"/>
          </w:tcPr>
          <w:p>
            <w:r>
              <w:t>Provides a brief description of the service, in plain language.</w:t>
            </w:r>
          </w:p>
        </w:tc>
      </w:tr>
      <w:tr>
        <w:tc>
          <w:tcPr>
            <w:tcW w:type="dxa" w:w="2659"/>
            <w:shd w:fill="c6d9f1"/>
          </w:tcPr>
          <w:p>
            <w:r>
              <w:t>Description FR</w:t>
            </w:r>
          </w:p>
        </w:tc>
        <w:tc>
          <w:tcPr>
            <w:tcW w:type="dxa" w:w="6690"/>
          </w:tcPr>
          <w:p>
            <w:r>
              <w:t>Offre une brève description du service, en langage simple.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 and max 500 characters.</w:t>
            </w:r>
          </w:p>
        </w:tc>
      </w:tr>
      <w:tr>
        <w:tc>
          <w:tcPr>
            <w:tcW w:type="dxa" w:w="2659"/>
            <w:shd w:fill="c6d9f1"/>
          </w:tcPr>
          <w:p>
            <w:r>
              <w:t>Validation FR</w:t>
            </w:r>
          </w:p>
        </w:tc>
        <w:tc>
          <w:tcPr>
            <w:tcW w:type="dxa" w:w="6690"/>
          </w:tcPr>
          <w:p>
            <w:r>
              <w:t>Cette cellule est obligatoire et ne doit pas excéder 500 caractères.</w:t>
            </w:r>
          </w:p>
        </w:tc>
      </w:tr>
    </w:tbl>
    <w:p>
      <w:r>
        <w:br/>
        <w:br/>
      </w:r>
    </w:p>
    <w:p>
      <w:pPr>
        <w:pStyle w:val="Heading2"/>
      </w:pPr>
      <w:r>
        <w:t>1-9 Service Type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Type</w:t>
            </w:r>
          </w:p>
        </w:tc>
      </w:tr>
      <w:tr>
        <w:tc>
          <w:tcPr>
            <w:tcW w:type="dxa" w:w="2659"/>
            <w:shd w:fill="c6d9f1"/>
          </w:tcPr>
          <w:p>
            <w:r>
              <w:t>Field Name FR</w:t>
            </w:r>
          </w:p>
        </w:tc>
        <w:tc>
          <w:tcPr>
            <w:tcW w:type="dxa" w:w="6690"/>
          </w:tcPr>
          <w:p>
            <w:r>
              <w:t>Type de service</w:t>
            </w:r>
          </w:p>
        </w:tc>
      </w:tr>
      <w:tr>
        <w:tc>
          <w:tcPr>
            <w:tcW w:type="dxa" w:w="2659"/>
            <w:shd w:fill="c6d9f1"/>
          </w:tcPr>
          <w:p>
            <w:r>
              <w:t>Description EN</w:t>
            </w:r>
          </w:p>
        </w:tc>
        <w:tc>
          <w:tcPr>
            <w:tcW w:type="dxa" w:w="6690"/>
          </w:tcPr>
          <w:p>
            <w:r>
              <w:t>Identifies the service type as outlined in the Guideline on Service and Digital.</w:t>
            </w:r>
          </w:p>
        </w:tc>
      </w:tr>
      <w:tr>
        <w:tc>
          <w:tcPr>
            <w:tcW w:type="dxa" w:w="2659"/>
            <w:shd w:fill="c6d9f1"/>
          </w:tcPr>
          <w:p>
            <w:r>
              <w:t>Description FR</w:t>
            </w:r>
          </w:p>
        </w:tc>
        <w:tc>
          <w:tcPr>
            <w:tcW w:type="dxa" w:w="6690"/>
          </w:tcPr>
          <w:p>
            <w:r>
              <w:t>Indique le type de service tel qu'indiqué dans la Ligne directrice sur les services et le numérique.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apir</w:t>
            </w:r>
          </w:p>
        </w:tc>
        <w:tc>
          <w:tcPr>
            <w:tcW w:type="dxa" w:w="3628"/>
          </w:tcPr>
          <w:p>
            <w:r>
              <w:t>Agreements, Permissions, Inspections, Rulings</w:t>
            </w:r>
          </w:p>
        </w:tc>
        <w:tc>
          <w:tcPr>
            <w:tcW w:type="dxa" w:w="3628"/>
          </w:tcPr>
          <w:p>
            <w:r>
              <w:t>Accords, autorisations, inspections, décisions</w:t>
            </w:r>
          </w:p>
        </w:tc>
      </w:tr>
      <w:tr>
        <w:tc>
          <w:tcPr>
            <w:tcW w:type="dxa" w:w="2092"/>
          </w:tcPr>
          <w:p>
            <w:r>
              <w:t>cer</w:t>
            </w:r>
          </w:p>
        </w:tc>
        <w:tc>
          <w:tcPr>
            <w:tcW w:type="dxa" w:w="3628"/>
          </w:tcPr>
          <w:p>
            <w:r>
              <w:t>Care, Education, Recreation</w:t>
            </w:r>
          </w:p>
        </w:tc>
        <w:tc>
          <w:tcPr>
            <w:tcW w:type="dxa" w:w="3628"/>
          </w:tcPr>
          <w:p>
            <w:r>
              <w:t>Soins, éducation, loisirs</w:t>
            </w:r>
          </w:p>
        </w:tc>
      </w:tr>
      <w:tr>
        <w:tc>
          <w:tcPr>
            <w:tcW w:type="dxa" w:w="2092"/>
          </w:tcPr>
          <w:p>
            <w:r>
              <w:t>gnc</w:t>
            </w:r>
          </w:p>
        </w:tc>
        <w:tc>
          <w:tcPr>
            <w:tcW w:type="dxa" w:w="3628"/>
          </w:tcPr>
          <w:p>
            <w:r>
              <w:t>Grants and Contributions</w:t>
            </w:r>
          </w:p>
        </w:tc>
        <w:tc>
          <w:tcPr>
            <w:tcW w:type="dxa" w:w="3628"/>
          </w:tcPr>
          <w:p>
            <w:r>
              <w:t>Subventions et contributions</w:t>
            </w:r>
          </w:p>
        </w:tc>
      </w:tr>
      <w:tr>
        <w:tc>
          <w:tcPr>
            <w:tcW w:type="dxa" w:w="2092"/>
          </w:tcPr>
          <w:p>
            <w:r>
              <w:t>info</w:t>
            </w:r>
          </w:p>
        </w:tc>
        <w:tc>
          <w:tcPr>
            <w:tcW w:type="dxa" w:w="3628"/>
          </w:tcPr>
          <w:p>
            <w:r>
              <w:t>Information</w:t>
            </w:r>
          </w:p>
        </w:tc>
        <w:tc>
          <w:tcPr>
            <w:tcW w:type="dxa" w:w="3628"/>
          </w:tcPr>
          <w:p>
            <w:r>
              <w:t>Informations</w:t>
            </w:r>
          </w:p>
        </w:tc>
      </w:tr>
      <w:tr>
        <w:tc>
          <w:tcPr>
            <w:tcW w:type="dxa" w:w="2092"/>
          </w:tcPr>
          <w:p>
            <w:r>
              <w:t>lrp</w:t>
            </w:r>
          </w:p>
        </w:tc>
        <w:tc>
          <w:tcPr>
            <w:tcW w:type="dxa" w:w="3628"/>
          </w:tcPr>
          <w:p>
            <w:r>
              <w:t>Legislation, Regulation, Policy</w:t>
            </w:r>
          </w:p>
        </w:tc>
        <w:tc>
          <w:tcPr>
            <w:tcW w:type="dxa" w:w="3628"/>
          </w:tcPr>
          <w:p>
            <w:r>
              <w:t>Législation, réglementation, politique</w:t>
            </w:r>
          </w:p>
        </w:tc>
      </w:tr>
      <w:tr>
        <w:tc>
          <w:tcPr>
            <w:tcW w:type="dxa" w:w="2092"/>
          </w:tcPr>
          <w:p>
            <w:r>
              <w:t>ppi</w:t>
            </w:r>
          </w:p>
        </w:tc>
        <w:tc>
          <w:tcPr>
            <w:tcW w:type="dxa" w:w="3628"/>
          </w:tcPr>
          <w:p>
            <w:r>
              <w:t>Penalities, Protection, Intervention</w:t>
            </w:r>
          </w:p>
        </w:tc>
        <w:tc>
          <w:tcPr>
            <w:tcW w:type="dxa" w:w="3628"/>
          </w:tcPr>
          <w:p>
            <w:r>
              <w:t>Pénalités, protection, interventions</w:t>
            </w:r>
          </w:p>
        </w:tc>
      </w:tr>
      <w:tr>
        <w:tc>
          <w:tcPr>
            <w:tcW w:type="dxa" w:w="2092"/>
          </w:tcPr>
          <w:p>
            <w:r>
              <w:t>reg_vol</w:t>
            </w:r>
          </w:p>
        </w:tc>
        <w:tc>
          <w:tcPr>
            <w:tcW w:type="dxa" w:w="3628"/>
          </w:tcPr>
          <w:p>
            <w:r>
              <w:t>High Volume Regulatory Transactions</w:t>
            </w:r>
          </w:p>
        </w:tc>
        <w:tc>
          <w:tcPr>
            <w:tcW w:type="dxa" w:w="3628"/>
          </w:tcPr>
          <w:p>
            <w:r>
              <w:t>Opérations reglementaires à demande élevée</w:t>
            </w:r>
          </w:p>
        </w:tc>
      </w:tr>
      <w:tr>
        <w:tc>
          <w:tcPr>
            <w:tcW w:type="dxa" w:w="2092"/>
          </w:tcPr>
          <w:p>
            <w:r>
              <w:t>res</w:t>
            </w:r>
          </w:p>
        </w:tc>
        <w:tc>
          <w:tcPr>
            <w:tcW w:type="dxa" w:w="3628"/>
          </w:tcPr>
          <w:p>
            <w:r>
              <w:t>Resources</w:t>
            </w:r>
          </w:p>
        </w:tc>
        <w:tc>
          <w:tcPr>
            <w:tcW w:type="dxa" w:w="3628"/>
          </w:tcPr>
          <w:p>
            <w:r>
              <w:t>Ressources</w:t>
            </w:r>
          </w:p>
        </w:tc>
      </w:tr>
    </w:tbl>
    <w:p>
      <w:r>
        <w:br/>
        <w:br/>
      </w:r>
    </w:p>
    <w:p>
      <w:pPr>
        <w:pStyle w:val="Heading2"/>
      </w:pPr>
      <w:r>
        <w:t>1-10 Service Recipient Type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Recipient Type</w:t>
            </w:r>
          </w:p>
        </w:tc>
      </w:tr>
      <w:tr>
        <w:tc>
          <w:tcPr>
            <w:tcW w:type="dxa" w:w="2659"/>
            <w:shd w:fill="c6d9f1"/>
          </w:tcPr>
          <w:p>
            <w:r>
              <w:t>Field Name FR</w:t>
            </w:r>
          </w:p>
        </w:tc>
        <w:tc>
          <w:tcPr>
            <w:tcW w:type="dxa" w:w="6690"/>
          </w:tcPr>
          <w:p>
            <w:r>
              <w:t>Type de bénéficiaire du service</w:t>
            </w:r>
          </w:p>
        </w:tc>
      </w:tr>
      <w:tr>
        <w:tc>
          <w:tcPr>
            <w:tcW w:type="dxa" w:w="2659"/>
            <w:shd w:fill="c6d9f1"/>
          </w:tcPr>
          <w:p>
            <w:r>
              <w:t>Description EN</w:t>
            </w:r>
          </w:p>
        </w:tc>
        <w:tc>
          <w:tcPr>
            <w:tcW w:type="dxa" w:w="6690"/>
          </w:tcPr>
          <w:p>
            <w:r>
              <w:t>'Targeted, client-based services - service specific clients or groups, such as people, businesses, gc employees. Untargeted, Societal-based Service -Serve society, not distinct people or groups, such as military, pure science. Untargeted services only fill in static data, they do not fill in the service report.'</w:t>
            </w:r>
          </w:p>
        </w:tc>
      </w:tr>
      <w:tr>
        <w:tc>
          <w:tcPr>
            <w:tcW w:type="dxa" w:w="2659"/>
            <w:shd w:fill="c6d9f1"/>
          </w:tcPr>
          <w:p>
            <w:r>
              <w:t>Description FR</w:t>
            </w:r>
          </w:p>
        </w:tc>
        <w:tc>
          <w:tcPr>
            <w:tcW w:type="dxa" w:w="6690"/>
          </w:tcPr>
          <w:p>
            <w:r>
              <w:t>'Services ciblés axés sur les clients - Répondent aux besoins de clients ou de groupes particuliers, par exemple les personnes, les entreprises ou les employés du GC. Services non ciblés axés sur la société -Répondent aux besoins de la société en général et non aux besoins de personnes ou de groupes distincts, par exemple les militaires ou la science pure. Les données sur les services non ciblés figurent uniquement dans les champs de données statiques et ne figurent pas dans le rapport des services.'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client</w:t>
            </w:r>
          </w:p>
        </w:tc>
        <w:tc>
          <w:tcPr>
            <w:tcW w:type="dxa" w:w="3628"/>
          </w:tcPr>
          <w:p>
            <w:r>
              <w:t>Targeted, Client-based service</w:t>
            </w:r>
          </w:p>
        </w:tc>
        <w:tc>
          <w:tcPr>
            <w:tcW w:type="dxa" w:w="3628"/>
          </w:tcPr>
          <w:p>
            <w:r>
              <w:t>Service ciblé, axé sur les clients</w:t>
            </w:r>
          </w:p>
        </w:tc>
      </w:tr>
      <w:tr>
        <w:tc>
          <w:tcPr>
            <w:tcW w:type="dxa" w:w="2092"/>
          </w:tcPr>
          <w:p>
            <w:r>
              <w:t>society</w:t>
            </w:r>
          </w:p>
        </w:tc>
        <w:tc>
          <w:tcPr>
            <w:tcW w:type="dxa" w:w="3628"/>
          </w:tcPr>
          <w:p>
            <w:r>
              <w:t>Untargeted, Societal-based service</w:t>
            </w:r>
          </w:p>
        </w:tc>
        <w:tc>
          <w:tcPr>
            <w:tcW w:type="dxa" w:w="3628"/>
          </w:tcPr>
          <w:p>
            <w:r>
              <w:t>Service non-ciblé, axé sur la société</w:t>
            </w:r>
          </w:p>
        </w:tc>
      </w:tr>
    </w:tbl>
    <w:p>
      <w:r>
        <w:br/>
        <w:br/>
      </w:r>
    </w:p>
    <w:p>
      <w:pPr>
        <w:pStyle w:val="Heading2"/>
      </w:pPr>
      <w:r>
        <w:t>1-11 External Service or Internal Enterprise Service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External Service or Internal Enterprise Service</w:t>
            </w:r>
          </w:p>
        </w:tc>
      </w:tr>
      <w:tr>
        <w:tc>
          <w:tcPr>
            <w:tcW w:type="dxa" w:w="2659"/>
            <w:shd w:fill="c6d9f1"/>
          </w:tcPr>
          <w:p>
            <w:r>
              <w:t>Field Name FR</w:t>
            </w:r>
          </w:p>
        </w:tc>
        <w:tc>
          <w:tcPr>
            <w:tcW w:type="dxa" w:w="6690"/>
          </w:tcPr>
          <w:p>
            <w:r>
              <w:t>Service externe ou service intégré interne</w:t>
            </w:r>
          </w:p>
        </w:tc>
      </w:tr>
      <w:tr>
        <w:tc>
          <w:tcPr>
            <w:tcW w:type="dxa" w:w="2659"/>
            <w:shd w:fill="c6d9f1"/>
          </w:tcPr>
          <w:p>
            <w:r>
              <w:t>Description EN</w:t>
            </w:r>
          </w:p>
        </w:tc>
        <w:tc>
          <w:tcPr>
            <w:tcW w:type="dxa" w:w="6690"/>
          </w:tcPr>
          <w:p>
            <w:r>
              <w:t>Indicates whether the service is external or internal to government.</w:t>
            </w:r>
          </w:p>
        </w:tc>
      </w:tr>
      <w:tr>
        <w:tc>
          <w:tcPr>
            <w:tcW w:type="dxa" w:w="2659"/>
            <w:shd w:fill="c6d9f1"/>
          </w:tcPr>
          <w:p>
            <w:r>
              <w:t>Description FR</w:t>
            </w:r>
          </w:p>
        </w:tc>
        <w:tc>
          <w:tcPr>
            <w:tcW w:type="dxa" w:w="6690"/>
          </w:tcPr>
          <w:p>
            <w:r>
              <w:t>Indique si le service est offert aux clients externes ou internes au gouvernement</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cluster</w:t>
            </w:r>
          </w:p>
        </w:tc>
        <w:tc>
          <w:tcPr>
            <w:tcW w:type="dxa" w:w="3628"/>
          </w:tcPr>
          <w:p>
            <w:r>
              <w:t>Internal Cluster Service</w:t>
            </w:r>
          </w:p>
        </w:tc>
        <w:tc>
          <w:tcPr>
            <w:tcW w:type="dxa" w:w="3628"/>
          </w:tcPr>
          <w:p>
            <w:r>
              <w:t>Service cluster interne</w:t>
            </w:r>
          </w:p>
        </w:tc>
      </w:tr>
      <w:tr>
        <w:tc>
          <w:tcPr>
            <w:tcW w:type="dxa" w:w="2092"/>
          </w:tcPr>
          <w:p>
            <w:r>
              <w:t>enterprise</w:t>
            </w:r>
          </w:p>
        </w:tc>
        <w:tc>
          <w:tcPr>
            <w:tcW w:type="dxa" w:w="3628"/>
          </w:tcPr>
          <w:p>
            <w:r>
              <w:t>Internal Enterprise Service</w:t>
            </w:r>
          </w:p>
        </w:tc>
        <w:tc>
          <w:tcPr>
            <w:tcW w:type="dxa" w:w="3628"/>
          </w:tcPr>
          <w:p>
            <w:r>
              <w:t>Service interne intégré</w:t>
            </w:r>
          </w:p>
        </w:tc>
      </w:tr>
      <w:tr>
        <w:tc>
          <w:tcPr>
            <w:tcW w:type="dxa" w:w="2092"/>
          </w:tcPr>
          <w:p>
            <w:r>
              <w:t>extern</w:t>
            </w:r>
          </w:p>
        </w:tc>
        <w:tc>
          <w:tcPr>
            <w:tcW w:type="dxa" w:w="3628"/>
          </w:tcPr>
          <w:p>
            <w:r>
              <w:t>External Service</w:t>
            </w:r>
          </w:p>
        </w:tc>
        <w:tc>
          <w:tcPr>
            <w:tcW w:type="dxa" w:w="3628"/>
          </w:tcPr>
          <w:p>
            <w:r>
              <w:t>Service externe</w:t>
            </w:r>
          </w:p>
        </w:tc>
      </w:tr>
      <w:tr>
        <w:tc>
          <w:tcPr>
            <w:tcW w:type="dxa" w:w="2092"/>
          </w:tcPr>
          <w:p>
            <w:r>
              <w:t>intern</w:t>
            </w:r>
          </w:p>
        </w:tc>
        <w:tc>
          <w:tcPr>
            <w:tcW w:type="dxa" w:w="3628"/>
          </w:tcPr>
          <w:p>
            <w:r>
              <w:t>Internal Service</w:t>
            </w:r>
          </w:p>
        </w:tc>
        <w:tc>
          <w:tcPr>
            <w:tcW w:type="dxa" w:w="3628"/>
          </w:tcPr>
          <w:p>
            <w:r>
              <w:t>Service interne</w:t>
            </w:r>
          </w:p>
        </w:tc>
      </w:tr>
    </w:tbl>
    <w:p>
      <w:r>
        <w:br/>
        <w:br/>
      </w:r>
    </w:p>
    <w:p>
      <w:pPr>
        <w:pStyle w:val="Heading2"/>
      </w:pPr>
      <w:r>
        <w:t>1-12 Client/Target Groups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Client/Target Groups</w:t>
            </w:r>
          </w:p>
        </w:tc>
      </w:tr>
      <w:tr>
        <w:tc>
          <w:tcPr>
            <w:tcW w:type="dxa" w:w="2659"/>
            <w:shd w:fill="c6d9f1"/>
          </w:tcPr>
          <w:p>
            <w:r>
              <w:t>Field Name FR</w:t>
            </w:r>
          </w:p>
        </w:tc>
        <w:tc>
          <w:tcPr>
            <w:tcW w:type="dxa" w:w="6690"/>
          </w:tcPr>
          <w:p>
            <w:r>
              <w:t>Clients/groupes cibles</w:t>
            </w:r>
          </w:p>
        </w:tc>
      </w:tr>
      <w:tr>
        <w:tc>
          <w:tcPr>
            <w:tcW w:type="dxa" w:w="2659"/>
            <w:shd w:fill="c6d9f1"/>
          </w:tcPr>
          <w:p>
            <w:r>
              <w:t>Description EN</w:t>
            </w:r>
          </w:p>
        </w:tc>
        <w:tc>
          <w:tcPr>
            <w:tcW w:type="dxa" w:w="6690"/>
          </w:tcPr>
          <w:p>
            <w:r>
              <w:t>Identifies the clients or target groups of the service.</w:t>
            </w:r>
          </w:p>
        </w:tc>
      </w:tr>
      <w:tr>
        <w:tc>
          <w:tcPr>
            <w:tcW w:type="dxa" w:w="2659"/>
            <w:shd w:fill="c6d9f1"/>
          </w:tcPr>
          <w:p>
            <w:r>
              <w:t>Description FR</w:t>
            </w:r>
          </w:p>
        </w:tc>
        <w:tc>
          <w:tcPr>
            <w:tcW w:type="dxa" w:w="6690"/>
          </w:tcPr>
          <w:p>
            <w:r>
              <w:t>Identifie les clients ou les groupes de services cibles.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econom</w:t>
            </w:r>
          </w:p>
        </w:tc>
        <w:tc>
          <w:tcPr>
            <w:tcW w:type="dxa" w:w="3628"/>
          </w:tcPr>
          <w:p>
            <w:r>
              <w:t>Economic Segments (Businesses)</w:t>
            </w:r>
          </w:p>
        </w:tc>
        <w:tc>
          <w:tcPr>
            <w:tcW w:type="dxa" w:w="3628"/>
          </w:tcPr>
          <w:p>
            <w:r>
              <w:t>Segments économiques (entreprises)</w:t>
            </w:r>
          </w:p>
        </w:tc>
      </w:tr>
      <w:tr>
        <w:tc>
          <w:tcPr>
            <w:tcW w:type="dxa" w:w="2092"/>
          </w:tcPr>
          <w:p>
            <w:r>
              <w:t>for</w:t>
            </w:r>
          </w:p>
        </w:tc>
        <w:tc>
          <w:tcPr>
            <w:tcW w:type="dxa" w:w="3628"/>
          </w:tcPr>
          <w:p>
            <w:r>
              <w:t>Foreign Entities</w:t>
            </w:r>
          </w:p>
        </w:tc>
        <w:tc>
          <w:tcPr>
            <w:tcW w:type="dxa" w:w="3628"/>
          </w:tcPr>
          <w:p>
            <w:r>
              <w:t>Entités étrangères</w:t>
            </w:r>
          </w:p>
        </w:tc>
      </w:tr>
      <w:tr>
        <w:tc>
          <w:tcPr>
            <w:tcW w:type="dxa" w:w="2092"/>
          </w:tcPr>
          <w:p>
            <w:r>
              <w:t>intern_gov</w:t>
            </w:r>
          </w:p>
        </w:tc>
        <w:tc>
          <w:tcPr>
            <w:tcW w:type="dxa" w:w="3628"/>
          </w:tcPr>
          <w:p>
            <w:r>
              <w:t>Internal to Government</w:t>
            </w:r>
          </w:p>
        </w:tc>
        <w:tc>
          <w:tcPr>
            <w:tcW w:type="dxa" w:w="3628"/>
          </w:tcPr>
          <w:p>
            <w:r>
              <w:t>Interne au gouvernement</w:t>
            </w:r>
          </w:p>
        </w:tc>
      </w:tr>
      <w:tr>
        <w:tc>
          <w:tcPr>
            <w:tcW w:type="dxa" w:w="2092"/>
          </w:tcPr>
          <w:p>
            <w:r>
              <w:t>ngo</w:t>
            </w:r>
          </w:p>
        </w:tc>
        <w:tc>
          <w:tcPr>
            <w:tcW w:type="dxa" w:w="3628"/>
          </w:tcPr>
          <w:p>
            <w:r>
              <w:t>Non Profit Institutions and Organizations</w:t>
            </w:r>
          </w:p>
        </w:tc>
        <w:tc>
          <w:tcPr>
            <w:tcW w:type="dxa" w:w="3628"/>
          </w:tcPr>
          <w:p>
            <w:r>
              <w:t>Institutions et organismes sans but lucratif</w:t>
            </w:r>
          </w:p>
        </w:tc>
      </w:tr>
      <w:tr>
        <w:tc>
          <w:tcPr>
            <w:tcW w:type="dxa" w:w="2092"/>
          </w:tcPr>
          <w:p>
            <w:r>
              <w:t>person</w:t>
            </w:r>
          </w:p>
        </w:tc>
        <w:tc>
          <w:tcPr>
            <w:tcW w:type="dxa" w:w="3628"/>
          </w:tcPr>
          <w:p>
            <w:r>
              <w:t>Persons</w:t>
            </w:r>
          </w:p>
        </w:tc>
        <w:tc>
          <w:tcPr>
            <w:tcW w:type="dxa" w:w="3628"/>
          </w:tcPr>
          <w:p>
            <w:r>
              <w:t>Particuliers</w:t>
            </w:r>
          </w:p>
        </w:tc>
      </w:tr>
      <w:tr>
        <w:tc>
          <w:tcPr>
            <w:tcW w:type="dxa" w:w="2092"/>
          </w:tcPr>
          <w:p>
            <w:r>
              <w:t>ptc</w:t>
            </w:r>
          </w:p>
        </w:tc>
        <w:tc>
          <w:tcPr>
            <w:tcW w:type="dxa" w:w="3628"/>
          </w:tcPr>
          <w:p>
            <w:r>
              <w:t>Provinces, Territories or Communities</w:t>
            </w:r>
          </w:p>
        </w:tc>
        <w:tc>
          <w:tcPr>
            <w:tcW w:type="dxa" w:w="3628"/>
          </w:tcPr>
          <w:p>
            <w:r>
              <w:t>Provinces, territoires et collectivités</w:t>
            </w:r>
          </w:p>
        </w:tc>
      </w:tr>
    </w:tbl>
    <w:p>
      <w:r>
        <w:br/>
        <w:br/>
      </w:r>
    </w:p>
    <w:p>
      <w:pPr>
        <w:pStyle w:val="Heading2"/>
      </w:pPr>
      <w:r>
        <w:t>1-13 Program ID Code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Program ID Code</w:t>
            </w:r>
          </w:p>
        </w:tc>
      </w:tr>
      <w:tr>
        <w:tc>
          <w:tcPr>
            <w:tcW w:type="dxa" w:w="2659"/>
            <w:shd w:fill="c6d9f1"/>
          </w:tcPr>
          <w:p>
            <w:r>
              <w:t>Field Name FR</w:t>
            </w:r>
          </w:p>
        </w:tc>
        <w:tc>
          <w:tcPr>
            <w:tcW w:type="dxa" w:w="6690"/>
          </w:tcPr>
          <w:p>
            <w:r>
              <w:t>Code d'identification du programme</w:t>
            </w:r>
          </w:p>
        </w:tc>
      </w:tr>
      <w:tr>
        <w:tc>
          <w:tcPr>
            <w:tcW w:type="dxa" w:w="2659"/>
            <w:shd w:fill="c6d9f1"/>
          </w:tcPr>
          <w:p>
            <w:r>
              <w:t>Description EN</w:t>
            </w:r>
          </w:p>
        </w:tc>
        <w:tc>
          <w:tcPr>
            <w:tcW w:type="dxa" w:w="6690"/>
          </w:tcPr>
          <w:p>
            <w:r>
              <w:t>Identifies the unique program code associated with program elements for all strategic outcomes, programs, sub-programs, and sub-sub-programs. The Program codes in the government-wide Chart of Accounts can be used. Corporate planners in the department/agency who are responsible for the Policy on Results can assist in identifying this, if needed.</w:t>
            </w:r>
          </w:p>
        </w:tc>
      </w:tr>
      <w:tr>
        <w:tc>
          <w:tcPr>
            <w:tcW w:type="dxa" w:w="2659"/>
            <w:shd w:fill="c6d9f1"/>
          </w:tcPr>
          <w:p>
            <w:r>
              <w:t>Description FR</w:t>
            </w:r>
          </w:p>
        </w:tc>
        <w:tc>
          <w:tcPr>
            <w:tcW w:type="dxa" w:w="6690"/>
          </w:tcPr>
          <w:p>
            <w:r>
              <w:t>Indique le code de programme unique associé aux éléments de programme pour tous les résultats stratégiques, les programmes, les sous-programmes et les sous-sous-programmes. Les planificateurs ministériels du ministère ou de l'organisme responsables de la Politique sur les résultats peuvent aider à déterminer le code d'identification du programme, au besoin.</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bl>
    <w:p>
      <w:r>
        <w:br/>
        <w:br/>
      </w:r>
    </w:p>
    <w:p>
      <w:pPr>
        <w:pStyle w:val="Heading2"/>
      </w:pPr>
      <w:r>
        <w:t>1-14 Program Name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Program Name (English)</w:t>
            </w:r>
          </w:p>
        </w:tc>
      </w:tr>
      <w:tr>
        <w:tc>
          <w:tcPr>
            <w:tcW w:type="dxa" w:w="2659"/>
            <w:shd w:fill="c6d9f1"/>
          </w:tcPr>
          <w:p>
            <w:r>
              <w:t>Field Name FR</w:t>
            </w:r>
          </w:p>
        </w:tc>
        <w:tc>
          <w:tcPr>
            <w:tcW w:type="dxa" w:w="6690"/>
          </w:tcPr>
          <w:p>
            <w:r>
              <w:t>Désignation du programme (en anglais)</w:t>
            </w:r>
          </w:p>
        </w:tc>
      </w:tr>
      <w:tr>
        <w:tc>
          <w:tcPr>
            <w:tcW w:type="dxa" w:w="2659"/>
            <w:shd w:fill="c6d9f1"/>
          </w:tcPr>
          <w:p>
            <w:r>
              <w:t>Description EN</w:t>
            </w:r>
          </w:p>
        </w:tc>
        <w:tc>
          <w:tcPr>
            <w:tcW w:type="dxa" w:w="6690"/>
          </w:tcPr>
          <w:p>
            <w:r>
              <w:t>Identifies the name of the program under which the service is delivered.</w:t>
            </w:r>
          </w:p>
        </w:tc>
      </w:tr>
      <w:tr>
        <w:tc>
          <w:tcPr>
            <w:tcW w:type="dxa" w:w="2659"/>
            <w:shd w:fill="c6d9f1"/>
          </w:tcPr>
          <w:p>
            <w:r>
              <w:t>Description FR</w:t>
            </w:r>
          </w:p>
        </w:tc>
        <w:tc>
          <w:tcPr>
            <w:tcW w:type="dxa" w:w="6690"/>
          </w:tcPr>
          <w:p>
            <w:r>
              <w:t>Indique le nom du programme sous lequel le service est offert.</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bl>
    <w:p>
      <w:r>
        <w:br/>
        <w:br/>
      </w:r>
    </w:p>
    <w:p>
      <w:pPr>
        <w:pStyle w:val="Heading2"/>
      </w:pPr>
      <w:r>
        <w:t>1-15 Program Name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Program Name (French)</w:t>
            </w:r>
          </w:p>
        </w:tc>
      </w:tr>
      <w:tr>
        <w:tc>
          <w:tcPr>
            <w:tcW w:type="dxa" w:w="2659"/>
            <w:shd w:fill="c6d9f1"/>
          </w:tcPr>
          <w:p>
            <w:r>
              <w:t>Field Name FR</w:t>
            </w:r>
          </w:p>
        </w:tc>
        <w:tc>
          <w:tcPr>
            <w:tcW w:type="dxa" w:w="6690"/>
          </w:tcPr>
          <w:p>
            <w:r>
              <w:t>Désignation du programme (en français)</w:t>
            </w:r>
          </w:p>
        </w:tc>
      </w:tr>
      <w:tr>
        <w:tc>
          <w:tcPr>
            <w:tcW w:type="dxa" w:w="2659"/>
            <w:shd w:fill="c6d9f1"/>
          </w:tcPr>
          <w:p>
            <w:r>
              <w:t>Description EN</w:t>
            </w:r>
          </w:p>
        </w:tc>
        <w:tc>
          <w:tcPr>
            <w:tcW w:type="dxa" w:w="6690"/>
          </w:tcPr>
          <w:p>
            <w:r>
              <w:t>Identifies the name of the program under which the service is delivered.</w:t>
            </w:r>
          </w:p>
        </w:tc>
      </w:tr>
      <w:tr>
        <w:tc>
          <w:tcPr>
            <w:tcW w:type="dxa" w:w="2659"/>
            <w:shd w:fill="c6d9f1"/>
          </w:tcPr>
          <w:p>
            <w:r>
              <w:t>Description FR</w:t>
            </w:r>
          </w:p>
        </w:tc>
        <w:tc>
          <w:tcPr>
            <w:tcW w:type="dxa" w:w="6690"/>
          </w:tcPr>
          <w:p>
            <w:r>
              <w:t>Indique le nom du programme sous lequel le service est offert.</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bl>
    <w:p>
      <w:r>
        <w:br/>
        <w:br/>
      </w:r>
    </w:p>
    <w:p>
      <w:pPr>
        <w:pStyle w:val="Heading2"/>
      </w:pPr>
      <w:r>
        <w:t>1-16 Client Feedback, by Channel</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Client Feedback, by Channel</w:t>
            </w:r>
          </w:p>
        </w:tc>
      </w:tr>
      <w:tr>
        <w:tc>
          <w:tcPr>
            <w:tcW w:type="dxa" w:w="2659"/>
            <w:shd w:fill="c6d9f1"/>
          </w:tcPr>
          <w:p>
            <w:r>
              <w:t>Field Name FR</w:t>
            </w:r>
          </w:p>
        </w:tc>
        <w:tc>
          <w:tcPr>
            <w:tcW w:type="dxa" w:w="6690"/>
          </w:tcPr>
          <w:p>
            <w:r>
              <w:t>Commentaires des clients, par canal</w:t>
            </w:r>
          </w:p>
        </w:tc>
      </w:tr>
      <w:tr>
        <w:tc>
          <w:tcPr>
            <w:tcW w:type="dxa" w:w="2659"/>
            <w:shd w:fill="c6d9f1"/>
          </w:tcPr>
          <w:p>
            <w:r>
              <w:t>Description EN</w:t>
            </w:r>
          </w:p>
        </w:tc>
        <w:tc>
          <w:tcPr>
            <w:tcW w:type="dxa" w:w="6690"/>
          </w:tcPr>
          <w:p>
            <w:r>
              <w:t>Identifies which channels, if any, provide users of a service an opportunity to provide feedback on their level of satisfaction with the service.</w:t>
            </w:r>
          </w:p>
        </w:tc>
      </w:tr>
      <w:tr>
        <w:tc>
          <w:tcPr>
            <w:tcW w:type="dxa" w:w="2659"/>
            <w:shd w:fill="c6d9f1"/>
          </w:tcPr>
          <w:p>
            <w:r>
              <w:t>Description FR</w:t>
            </w:r>
          </w:p>
        </w:tc>
        <w:tc>
          <w:tcPr>
            <w:tcW w:type="dxa" w:w="6690"/>
          </w:tcPr>
          <w:p>
            <w:r>
              <w:t>Détermine quels canaux, s'il y a lieu, offrent aux utilisateurs d'un service l'occasion de donner une rétroaction sur leur niveau de satisfaction à l'égard du service.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eml</w:t>
            </w:r>
          </w:p>
        </w:tc>
        <w:tc>
          <w:tcPr>
            <w:tcW w:type="dxa" w:w="3628"/>
          </w:tcPr>
          <w:p>
            <w:r>
              <w:t>Email</w:t>
            </w:r>
          </w:p>
        </w:tc>
        <w:tc>
          <w:tcPr>
            <w:tcW w:type="dxa" w:w="3628"/>
          </w:tcPr>
          <w:p>
            <w:r>
              <w:t>Courriel</w:t>
            </w:r>
          </w:p>
        </w:tc>
      </w:tr>
      <w:tr>
        <w:tc>
          <w:tcPr>
            <w:tcW w:type="dxa" w:w="2092"/>
          </w:tcPr>
          <w:p>
            <w:r>
              <w:t>fax</w:t>
            </w:r>
          </w:p>
        </w:tc>
        <w:tc>
          <w:tcPr>
            <w:tcW w:type="dxa" w:w="3628"/>
          </w:tcPr>
          <w:p>
            <w:r>
              <w:t>Fax</w:t>
            </w:r>
          </w:p>
        </w:tc>
        <w:tc>
          <w:tcPr>
            <w:tcW w:type="dxa" w:w="3628"/>
          </w:tcPr>
          <w:p>
            <w:r>
              <w:t>Télécopieur</w:t>
            </w:r>
          </w:p>
        </w:tc>
      </w:tr>
      <w:tr>
        <w:tc>
          <w:tcPr>
            <w:tcW w:type="dxa" w:w="2092"/>
          </w:tcPr>
          <w:p>
            <w:r>
              <w:t>non</w:t>
            </w:r>
          </w:p>
        </w:tc>
        <w:tc>
          <w:tcPr>
            <w:tcW w:type="dxa" w:w="3628"/>
          </w:tcPr>
          <w:p>
            <w:r>
              <w:t>No feedback collected</w:t>
            </w:r>
          </w:p>
        </w:tc>
        <w:tc>
          <w:tcPr>
            <w:tcW w:type="dxa" w:w="3628"/>
          </w:tcPr>
          <w:p>
            <w:r>
              <w:t>Aucune rétroaction possible</w:t>
            </w:r>
          </w:p>
        </w:tc>
      </w:tr>
      <w:tr>
        <w:tc>
          <w:tcPr>
            <w:tcW w:type="dxa" w:w="2092"/>
          </w:tcPr>
          <w:p>
            <w:r>
              <w:t>onl</w:t>
            </w:r>
          </w:p>
        </w:tc>
        <w:tc>
          <w:tcPr>
            <w:tcW w:type="dxa" w:w="3628"/>
          </w:tcPr>
          <w:p>
            <w:r>
              <w:t>Online</w:t>
            </w:r>
          </w:p>
        </w:tc>
        <w:tc>
          <w:tcPr>
            <w:tcW w:type="dxa" w:w="3628"/>
          </w:tcPr>
          <w:p>
            <w:r>
              <w:t>En ligne</w:t>
            </w:r>
          </w:p>
        </w:tc>
      </w:tr>
      <w:tr>
        <w:tc>
          <w:tcPr>
            <w:tcW w:type="dxa" w:w="2092"/>
          </w:tcPr>
          <w:p>
            <w:r>
              <w:t>oth</w:t>
            </w:r>
          </w:p>
        </w:tc>
        <w:tc>
          <w:tcPr>
            <w:tcW w:type="dxa" w:w="3628"/>
          </w:tcPr>
          <w:p>
            <w:r>
              <w:t>Other channel not listed</w:t>
            </w:r>
          </w:p>
        </w:tc>
        <w:tc>
          <w:tcPr>
            <w:tcW w:type="dxa" w:w="3628"/>
          </w:tcPr>
          <w:p>
            <w:r>
              <w:t>Autre option qui n'est pas sur la liste</w:t>
            </w:r>
          </w:p>
        </w:tc>
      </w:tr>
      <w:tr>
        <w:tc>
          <w:tcPr>
            <w:tcW w:type="dxa" w:w="2092"/>
          </w:tcPr>
          <w:p>
            <w:r>
              <w:t>person</w:t>
            </w:r>
          </w:p>
        </w:tc>
        <w:tc>
          <w:tcPr>
            <w:tcW w:type="dxa" w:w="3628"/>
          </w:tcPr>
          <w:p>
            <w:r>
              <w:t>In-Person</w:t>
            </w:r>
          </w:p>
        </w:tc>
        <w:tc>
          <w:tcPr>
            <w:tcW w:type="dxa" w:w="3628"/>
          </w:tcPr>
          <w:p>
            <w:r>
              <w:t>En personne</w:t>
            </w:r>
          </w:p>
        </w:tc>
      </w:tr>
      <w:tr>
        <w:tc>
          <w:tcPr>
            <w:tcW w:type="dxa" w:w="2092"/>
          </w:tcPr>
          <w:p>
            <w:r>
              <w:t>post</w:t>
            </w:r>
          </w:p>
        </w:tc>
        <w:tc>
          <w:tcPr>
            <w:tcW w:type="dxa" w:w="3628"/>
          </w:tcPr>
          <w:p>
            <w:r>
              <w:t>Postal Mail</w:t>
            </w:r>
          </w:p>
        </w:tc>
        <w:tc>
          <w:tcPr>
            <w:tcW w:type="dxa" w:w="3628"/>
          </w:tcPr>
          <w:p>
            <w:r>
              <w:t>Courrier postal</w:t>
            </w:r>
          </w:p>
        </w:tc>
      </w:tr>
      <w:tr>
        <w:tc>
          <w:tcPr>
            <w:tcW w:type="dxa" w:w="2092"/>
          </w:tcPr>
          <w:p>
            <w:r>
              <w:t>tel</w:t>
            </w:r>
          </w:p>
        </w:tc>
        <w:tc>
          <w:tcPr>
            <w:tcW w:type="dxa" w:w="3628"/>
          </w:tcPr>
          <w:p>
            <w:r>
              <w:t>Telephone</w:t>
            </w:r>
          </w:p>
        </w:tc>
        <w:tc>
          <w:tcPr>
            <w:tcW w:type="dxa" w:w="3628"/>
          </w:tcPr>
          <w:p>
            <w:r>
              <w:t>Téléphone</w:t>
            </w:r>
          </w:p>
        </w:tc>
      </w:tr>
    </w:tbl>
    <w:p>
      <w:r>
        <w:br/>
        <w:br/>
      </w:r>
    </w:p>
    <w:p>
      <w:pPr>
        <w:pStyle w:val="Heading2"/>
      </w:pPr>
      <w:r>
        <w:t>1-17 Service Fees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Fees</w:t>
            </w:r>
          </w:p>
        </w:tc>
      </w:tr>
      <w:tr>
        <w:tc>
          <w:tcPr>
            <w:tcW w:type="dxa" w:w="2659"/>
            <w:shd w:fill="c6d9f1"/>
          </w:tcPr>
          <w:p>
            <w:r>
              <w:t>Field Name FR</w:t>
            </w:r>
          </w:p>
        </w:tc>
        <w:tc>
          <w:tcPr>
            <w:tcW w:type="dxa" w:w="6690"/>
          </w:tcPr>
          <w:p>
            <w:r>
              <w:t>Frais de service</w:t>
            </w:r>
          </w:p>
        </w:tc>
      </w:tr>
      <w:tr>
        <w:tc>
          <w:tcPr>
            <w:tcW w:type="dxa" w:w="2659"/>
            <w:shd w:fill="c6d9f1"/>
          </w:tcPr>
          <w:p>
            <w:r>
              <w:t>Description EN</w:t>
            </w:r>
          </w:p>
        </w:tc>
        <w:tc>
          <w:tcPr>
            <w:tcW w:type="dxa" w:w="6690"/>
          </w:tcPr>
          <w:p>
            <w:r>
              <w:t>Identifies whether a service fee is collected for the provision of the service.</w:t>
            </w:r>
          </w:p>
        </w:tc>
      </w:tr>
      <w:tr>
        <w:tc>
          <w:tcPr>
            <w:tcW w:type="dxa" w:w="2659"/>
            <w:shd w:fill="c6d9f1"/>
          </w:tcPr>
          <w:p>
            <w:r>
              <w:t>Description FR</w:t>
            </w:r>
          </w:p>
        </w:tc>
        <w:tc>
          <w:tcPr>
            <w:tcW w:type="dxa" w:w="6690"/>
          </w:tcPr>
          <w:p>
            <w:r>
              <w:t>Indique si des frais de service sont perçus pour la prestation du service.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0</w:t>
            </w:r>
          </w:p>
        </w:tc>
        <w:tc>
          <w:tcPr>
            <w:tcW w:type="dxa" w:w="3628"/>
          </w:tcPr>
          <w:p>
            <w:r>
              <w:t>No</w:t>
            </w:r>
          </w:p>
        </w:tc>
        <w:tc>
          <w:tcPr>
            <w:tcW w:type="dxa" w:w="3628"/>
          </w:tcPr>
          <w:p>
            <w:r>
              <w:t>Non</w:t>
            </w:r>
          </w:p>
        </w:tc>
      </w:tr>
      <w:tr>
        <w:tc>
          <w:tcPr>
            <w:tcW w:type="dxa" w:w="2092"/>
          </w:tcPr>
          <w:p>
            <w:r>
              <w:t>1</w:t>
            </w:r>
          </w:p>
        </w:tc>
        <w:tc>
          <w:tcPr>
            <w:tcW w:type="dxa" w:w="3628"/>
          </w:tcPr>
          <w:p>
            <w:r>
              <w:t>Yes</w:t>
            </w:r>
          </w:p>
        </w:tc>
        <w:tc>
          <w:tcPr>
            <w:tcW w:type="dxa" w:w="3628"/>
          </w:tcPr>
          <w:p>
            <w:r>
              <w:t>Oui</w:t>
            </w:r>
          </w:p>
        </w:tc>
      </w:tr>
    </w:tbl>
    <w:p>
      <w:r>
        <w:br/>
        <w:br/>
      </w:r>
    </w:p>
    <w:p>
      <w:pPr>
        <w:pStyle w:val="Heading2"/>
      </w:pPr>
      <w:r>
        <w:t>1-18 Online Services: Account Registration/Enrollment</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Online Services: Account Registration/Enrollment</w:t>
            </w:r>
          </w:p>
        </w:tc>
      </w:tr>
      <w:tr>
        <w:tc>
          <w:tcPr>
            <w:tcW w:type="dxa" w:w="2659"/>
            <w:shd w:fill="c6d9f1"/>
          </w:tcPr>
          <w:p>
            <w:r>
              <w:t>Field Name FR</w:t>
            </w:r>
          </w:p>
        </w:tc>
        <w:tc>
          <w:tcPr>
            <w:tcW w:type="dxa" w:w="6690"/>
          </w:tcPr>
          <w:p>
            <w:r>
              <w:t>Services en ligne: Enregistrement/inscription du compte</w:t>
            </w:r>
          </w:p>
        </w:tc>
      </w:tr>
      <w:tr>
        <w:tc>
          <w:tcPr>
            <w:tcW w:type="dxa" w:w="2659"/>
            <w:shd w:fill="c6d9f1"/>
          </w:tcPr>
          <w:p>
            <w:r>
              <w:t>Description EN</w:t>
            </w:r>
          </w:p>
        </w:tc>
        <w:tc>
          <w:tcPr>
            <w:tcW w:type="dxa" w:w="6690"/>
          </w:tcPr>
          <w:p>
            <w:r>
              <w:t>Identifies whether a client can register or enroll for a personal account where they can make use of other interaction points (applying for services, providing information, seeing their status, submitting feedback, etc.).</w:t>
            </w:r>
          </w:p>
        </w:tc>
      </w:tr>
      <w:tr>
        <w:tc>
          <w:tcPr>
            <w:tcW w:type="dxa" w:w="2659"/>
            <w:shd w:fill="c6d9f1"/>
          </w:tcPr>
          <w:p>
            <w:r>
              <w:t>Description FR</w:t>
            </w:r>
          </w:p>
        </w:tc>
        <w:tc>
          <w:tcPr>
            <w:tcW w:type="dxa" w:w="6690"/>
          </w:tcPr>
          <w:p>
            <w:r>
              <w:t>Indique si un client peut s'inscrire ou s'inscrire à un compte personnel où il peut utiliser d'autres points d'interaction (demander des services, fournir des renseignements, voir son statut, soumettre des commentaires, etc.).</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-1</w:t>
            </w:r>
          </w:p>
        </w:tc>
        <w:tc>
          <w:tcPr>
            <w:tcW w:type="dxa" w:w="3628"/>
          </w:tcPr>
          <w:p>
            <w:r>
              <w:t>N/A (This interaction point is not applicable to the service)</w:t>
            </w:r>
          </w:p>
        </w:tc>
        <w:tc>
          <w:tcPr>
            <w:tcW w:type="dxa" w:w="3628"/>
          </w:tcPr>
          <w:p>
            <w:r>
              <w:t>S.O. (Ce point d'interaction ne s'applique pas au service)</w:t>
            </w:r>
          </w:p>
        </w:tc>
      </w:tr>
      <w:tr>
        <w:tc>
          <w:tcPr>
            <w:tcW w:type="dxa" w:w="2092"/>
          </w:tcPr>
          <w:p>
            <w:r>
              <w:t>0</w:t>
            </w:r>
          </w:p>
        </w:tc>
        <w:tc>
          <w:tcPr>
            <w:tcW w:type="dxa" w:w="3628"/>
          </w:tcPr>
          <w:p>
            <w:r>
              <w:t>No (This interaction point is applicable to the service but is not currently online)</w:t>
            </w:r>
          </w:p>
        </w:tc>
        <w:tc>
          <w:tcPr>
            <w:tcW w:type="dxa" w:w="3628"/>
          </w:tcPr>
          <w:p>
            <w:r>
              <w:t>Non (Ce point d'interaction s'applique au service, mais il n'est pas de nature électronique présentement)</w:t>
            </w:r>
          </w:p>
        </w:tc>
      </w:tr>
      <w:tr>
        <w:tc>
          <w:tcPr>
            <w:tcW w:type="dxa" w:w="2092"/>
          </w:tcPr>
          <w:p>
            <w:r>
              <w:t>1</w:t>
            </w:r>
          </w:p>
        </w:tc>
        <w:tc>
          <w:tcPr>
            <w:tcW w:type="dxa" w:w="3628"/>
          </w:tcPr>
          <w:p>
            <w:r>
              <w:t>Yes (This interaction point is applicable to the service and is online)</w:t>
            </w:r>
          </w:p>
        </w:tc>
        <w:tc>
          <w:tcPr>
            <w:tcW w:type="dxa" w:w="3628"/>
          </w:tcPr>
          <w:p>
            <w:r>
              <w:t>Oui (Ce point d'interaction s'applique au service et est de nature électronique)</w:t>
            </w:r>
          </w:p>
        </w:tc>
      </w:tr>
    </w:tbl>
    <w:p>
      <w:r>
        <w:br/>
        <w:br/>
      </w:r>
    </w:p>
    <w:p>
      <w:pPr>
        <w:pStyle w:val="Heading2"/>
      </w:pPr>
      <w:r>
        <w:t>1-19 Online Services: Authentication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Online Services: Authentication</w:t>
            </w:r>
          </w:p>
        </w:tc>
      </w:tr>
      <w:tr>
        <w:tc>
          <w:tcPr>
            <w:tcW w:type="dxa" w:w="2659"/>
            <w:shd w:fill="c6d9f1"/>
          </w:tcPr>
          <w:p>
            <w:r>
              <w:t>Field Name FR</w:t>
            </w:r>
          </w:p>
        </w:tc>
        <w:tc>
          <w:tcPr>
            <w:tcW w:type="dxa" w:w="6690"/>
          </w:tcPr>
          <w:p>
            <w:r>
              <w:t>Services en ligne: Authentification</w:t>
            </w:r>
          </w:p>
        </w:tc>
      </w:tr>
      <w:tr>
        <w:tc>
          <w:tcPr>
            <w:tcW w:type="dxa" w:w="2659"/>
            <w:shd w:fill="c6d9f1"/>
          </w:tcPr>
          <w:p>
            <w:r>
              <w:t>Description EN</w:t>
            </w:r>
          </w:p>
        </w:tc>
        <w:tc>
          <w:tcPr>
            <w:tcW w:type="dxa" w:w="6690"/>
          </w:tcPr>
          <w:p>
            <w:r>
              <w:t>Identifies whether a client can authenticate their identity online.</w:t>
            </w:r>
          </w:p>
        </w:tc>
      </w:tr>
      <w:tr>
        <w:tc>
          <w:tcPr>
            <w:tcW w:type="dxa" w:w="2659"/>
            <w:shd w:fill="c6d9f1"/>
          </w:tcPr>
          <w:p>
            <w:r>
              <w:t>Description FR</w:t>
            </w:r>
          </w:p>
        </w:tc>
        <w:tc>
          <w:tcPr>
            <w:tcW w:type="dxa" w:w="6690"/>
          </w:tcPr>
          <w:p>
            <w:r>
              <w:t>Indique si un client peut confirmer son identité en ligne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-1</w:t>
            </w:r>
          </w:p>
        </w:tc>
        <w:tc>
          <w:tcPr>
            <w:tcW w:type="dxa" w:w="3628"/>
          </w:tcPr>
          <w:p>
            <w:r>
              <w:t>N/A (This interaction point is not applicable to the service)</w:t>
            </w:r>
          </w:p>
        </w:tc>
        <w:tc>
          <w:tcPr>
            <w:tcW w:type="dxa" w:w="3628"/>
          </w:tcPr>
          <w:p>
            <w:r>
              <w:t>S.O. (Ce point d'interaction ne s'applique pas au service)</w:t>
            </w:r>
          </w:p>
        </w:tc>
      </w:tr>
      <w:tr>
        <w:tc>
          <w:tcPr>
            <w:tcW w:type="dxa" w:w="2092"/>
          </w:tcPr>
          <w:p>
            <w:r>
              <w:t>0</w:t>
            </w:r>
          </w:p>
        </w:tc>
        <w:tc>
          <w:tcPr>
            <w:tcW w:type="dxa" w:w="3628"/>
          </w:tcPr>
          <w:p>
            <w:r>
              <w:t>No (This interaction point is applicable to the service but is not currently online)</w:t>
            </w:r>
          </w:p>
        </w:tc>
        <w:tc>
          <w:tcPr>
            <w:tcW w:type="dxa" w:w="3628"/>
          </w:tcPr>
          <w:p>
            <w:r>
              <w:t>Non (Ce point d'interaction s'applique au service, mais il n'est pas de nature électronique présentement)</w:t>
            </w:r>
          </w:p>
        </w:tc>
      </w:tr>
      <w:tr>
        <w:tc>
          <w:tcPr>
            <w:tcW w:type="dxa" w:w="2092"/>
          </w:tcPr>
          <w:p>
            <w:r>
              <w:t>1</w:t>
            </w:r>
          </w:p>
        </w:tc>
        <w:tc>
          <w:tcPr>
            <w:tcW w:type="dxa" w:w="3628"/>
          </w:tcPr>
          <w:p>
            <w:r>
              <w:t>Yes (This interaction point is applicable to the service and is online)</w:t>
            </w:r>
          </w:p>
        </w:tc>
        <w:tc>
          <w:tcPr>
            <w:tcW w:type="dxa" w:w="3628"/>
          </w:tcPr>
          <w:p>
            <w:r>
              <w:t>Oui (Ce point d'interaction s'applique au service et est de nature électronique)</w:t>
            </w:r>
          </w:p>
        </w:tc>
      </w:tr>
    </w:tbl>
    <w:p>
      <w:r>
        <w:br/>
        <w:br/>
      </w:r>
    </w:p>
    <w:p>
      <w:pPr>
        <w:pStyle w:val="Heading2"/>
      </w:pPr>
      <w:r>
        <w:t>1-20 Online Services: Application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Online Services: Application</w:t>
            </w:r>
          </w:p>
        </w:tc>
      </w:tr>
      <w:tr>
        <w:tc>
          <w:tcPr>
            <w:tcW w:type="dxa" w:w="2659"/>
            <w:shd w:fill="c6d9f1"/>
          </w:tcPr>
          <w:p>
            <w:r>
              <w:t>Field Name FR</w:t>
            </w:r>
          </w:p>
        </w:tc>
        <w:tc>
          <w:tcPr>
            <w:tcW w:type="dxa" w:w="6690"/>
          </w:tcPr>
          <w:p>
            <w:r>
              <w:t>Services en ligne: Demande</w:t>
            </w:r>
          </w:p>
        </w:tc>
      </w:tr>
      <w:tr>
        <w:tc>
          <w:tcPr>
            <w:tcW w:type="dxa" w:w="2659"/>
            <w:shd w:fill="c6d9f1"/>
          </w:tcPr>
          <w:p>
            <w:r>
              <w:t>Description EN</w:t>
            </w:r>
          </w:p>
        </w:tc>
        <w:tc>
          <w:tcPr>
            <w:tcW w:type="dxa" w:w="6690"/>
          </w:tcPr>
          <w:p>
            <w:r>
              <w:t>Identifies whether a client can apply for a service online</w:t>
            </w:r>
          </w:p>
        </w:tc>
      </w:tr>
      <w:tr>
        <w:tc>
          <w:tcPr>
            <w:tcW w:type="dxa" w:w="2659"/>
            <w:shd w:fill="c6d9f1"/>
          </w:tcPr>
          <w:p>
            <w:r>
              <w:t>Description FR</w:t>
            </w:r>
          </w:p>
        </w:tc>
        <w:tc>
          <w:tcPr>
            <w:tcW w:type="dxa" w:w="6690"/>
          </w:tcPr>
          <w:p>
            <w:r>
              <w:t>Indique si un client peut présenter une demande de service en ligne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-1</w:t>
            </w:r>
          </w:p>
        </w:tc>
        <w:tc>
          <w:tcPr>
            <w:tcW w:type="dxa" w:w="3628"/>
          </w:tcPr>
          <w:p>
            <w:r>
              <w:t>N/A (This interaction point is not applicable to the service)</w:t>
            </w:r>
          </w:p>
        </w:tc>
        <w:tc>
          <w:tcPr>
            <w:tcW w:type="dxa" w:w="3628"/>
          </w:tcPr>
          <w:p>
            <w:r>
              <w:t>S.O. (Ce point d'interaction ne s'applique pas au service)</w:t>
            </w:r>
          </w:p>
        </w:tc>
      </w:tr>
      <w:tr>
        <w:tc>
          <w:tcPr>
            <w:tcW w:type="dxa" w:w="2092"/>
          </w:tcPr>
          <w:p>
            <w:r>
              <w:t>0</w:t>
            </w:r>
          </w:p>
        </w:tc>
        <w:tc>
          <w:tcPr>
            <w:tcW w:type="dxa" w:w="3628"/>
          </w:tcPr>
          <w:p>
            <w:r>
              <w:t>No (This interaction point is applicable to the service but is not currently online)</w:t>
            </w:r>
          </w:p>
        </w:tc>
        <w:tc>
          <w:tcPr>
            <w:tcW w:type="dxa" w:w="3628"/>
          </w:tcPr>
          <w:p>
            <w:r>
              <w:t>Non (Ce point d'interaction s'applique au service, mais il n'est pas de nature électronique présentement)</w:t>
            </w:r>
          </w:p>
        </w:tc>
      </w:tr>
      <w:tr>
        <w:tc>
          <w:tcPr>
            <w:tcW w:type="dxa" w:w="2092"/>
          </w:tcPr>
          <w:p>
            <w:r>
              <w:t>1</w:t>
            </w:r>
          </w:p>
        </w:tc>
        <w:tc>
          <w:tcPr>
            <w:tcW w:type="dxa" w:w="3628"/>
          </w:tcPr>
          <w:p>
            <w:r>
              <w:t>Yes (This interaction point is applicable to the service and is online)</w:t>
            </w:r>
          </w:p>
        </w:tc>
        <w:tc>
          <w:tcPr>
            <w:tcW w:type="dxa" w:w="3628"/>
          </w:tcPr>
          <w:p>
            <w:r>
              <w:t>Oui (Ce point d'interaction s'applique au service et est de nature électronique)</w:t>
            </w:r>
          </w:p>
        </w:tc>
      </w:tr>
    </w:tbl>
    <w:p>
      <w:r>
        <w:br/>
        <w:br/>
      </w:r>
    </w:p>
    <w:p>
      <w:pPr>
        <w:pStyle w:val="Heading2"/>
      </w:pPr>
      <w:r>
        <w:t>1-21 Online Services: Decision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Online Services: Decision</w:t>
            </w:r>
          </w:p>
        </w:tc>
      </w:tr>
      <w:tr>
        <w:tc>
          <w:tcPr>
            <w:tcW w:type="dxa" w:w="2659"/>
            <w:shd w:fill="c6d9f1"/>
          </w:tcPr>
          <w:p>
            <w:r>
              <w:t>Field Name FR</w:t>
            </w:r>
          </w:p>
        </w:tc>
        <w:tc>
          <w:tcPr>
            <w:tcW w:type="dxa" w:w="6690"/>
          </w:tcPr>
          <w:p>
            <w:r>
              <w:t>Services en ligne: Décision</w:t>
            </w:r>
          </w:p>
        </w:tc>
      </w:tr>
      <w:tr>
        <w:tc>
          <w:tcPr>
            <w:tcW w:type="dxa" w:w="2659"/>
            <w:shd w:fill="c6d9f1"/>
          </w:tcPr>
          <w:p>
            <w:r>
              <w:t>Description EN</w:t>
            </w:r>
          </w:p>
        </w:tc>
        <w:tc>
          <w:tcPr>
            <w:tcW w:type="dxa" w:w="6690"/>
          </w:tcPr>
          <w:p>
            <w:r>
              <w:t>Identifies whether a client can be notified online of the outcome of their request for this service.</w:t>
            </w:r>
          </w:p>
        </w:tc>
      </w:tr>
      <w:tr>
        <w:tc>
          <w:tcPr>
            <w:tcW w:type="dxa" w:w="2659"/>
            <w:shd w:fill="c6d9f1"/>
          </w:tcPr>
          <w:p>
            <w:r>
              <w:t>Description FR</w:t>
            </w:r>
          </w:p>
        </w:tc>
        <w:tc>
          <w:tcPr>
            <w:tcW w:type="dxa" w:w="6690"/>
          </w:tcPr>
          <w:p>
            <w:r>
              <w:t>Indique si un client peut être informé en ligne du résultat de sa demande de ce service.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-1</w:t>
            </w:r>
          </w:p>
        </w:tc>
        <w:tc>
          <w:tcPr>
            <w:tcW w:type="dxa" w:w="3628"/>
          </w:tcPr>
          <w:p>
            <w:r>
              <w:t>N/A (This interaction point is not applicable to the service)</w:t>
            </w:r>
          </w:p>
        </w:tc>
        <w:tc>
          <w:tcPr>
            <w:tcW w:type="dxa" w:w="3628"/>
          </w:tcPr>
          <w:p>
            <w:r>
              <w:t>S.O. (Ce point d'interaction ne s'applique pas au service)</w:t>
            </w:r>
          </w:p>
        </w:tc>
      </w:tr>
      <w:tr>
        <w:tc>
          <w:tcPr>
            <w:tcW w:type="dxa" w:w="2092"/>
          </w:tcPr>
          <w:p>
            <w:r>
              <w:t>0</w:t>
            </w:r>
          </w:p>
        </w:tc>
        <w:tc>
          <w:tcPr>
            <w:tcW w:type="dxa" w:w="3628"/>
          </w:tcPr>
          <w:p>
            <w:r>
              <w:t>No (This interaction point is applicable to the service but is not currently online)</w:t>
            </w:r>
          </w:p>
        </w:tc>
        <w:tc>
          <w:tcPr>
            <w:tcW w:type="dxa" w:w="3628"/>
          </w:tcPr>
          <w:p>
            <w:r>
              <w:t>Non (Ce point d'interaction s'applique au service, mais il n'est pas de nature électronique présentement)</w:t>
            </w:r>
          </w:p>
        </w:tc>
      </w:tr>
      <w:tr>
        <w:tc>
          <w:tcPr>
            <w:tcW w:type="dxa" w:w="2092"/>
          </w:tcPr>
          <w:p>
            <w:r>
              <w:t>1</w:t>
            </w:r>
          </w:p>
        </w:tc>
        <w:tc>
          <w:tcPr>
            <w:tcW w:type="dxa" w:w="3628"/>
          </w:tcPr>
          <w:p>
            <w:r>
              <w:t>Yes (This interaction point is applicable to the service and is online)</w:t>
            </w:r>
          </w:p>
        </w:tc>
        <w:tc>
          <w:tcPr>
            <w:tcW w:type="dxa" w:w="3628"/>
          </w:tcPr>
          <w:p>
            <w:r>
              <w:t>Oui (Ce point d'interaction s'applique au service et est de nature électronique)</w:t>
            </w:r>
          </w:p>
        </w:tc>
      </w:tr>
    </w:tbl>
    <w:p>
      <w:r>
        <w:br/>
        <w:br/>
      </w:r>
    </w:p>
    <w:p>
      <w:pPr>
        <w:pStyle w:val="Heading2"/>
      </w:pPr>
      <w:r>
        <w:t>1-22 Online Services: Issuance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Online Services: Issuance</w:t>
            </w:r>
          </w:p>
        </w:tc>
      </w:tr>
      <w:tr>
        <w:tc>
          <w:tcPr>
            <w:tcW w:type="dxa" w:w="2659"/>
            <w:shd w:fill="c6d9f1"/>
          </w:tcPr>
          <w:p>
            <w:r>
              <w:t>Field Name FR</w:t>
            </w:r>
          </w:p>
        </w:tc>
        <w:tc>
          <w:tcPr>
            <w:tcW w:type="dxa" w:w="6690"/>
          </w:tcPr>
          <w:p>
            <w:r>
              <w:t>Services en ligne: Émission</w:t>
            </w:r>
          </w:p>
        </w:tc>
      </w:tr>
      <w:tr>
        <w:tc>
          <w:tcPr>
            <w:tcW w:type="dxa" w:w="2659"/>
            <w:shd w:fill="c6d9f1"/>
          </w:tcPr>
          <w:p>
            <w:r>
              <w:t>Description EN</w:t>
            </w:r>
          </w:p>
        </w:tc>
        <w:tc>
          <w:tcPr>
            <w:tcW w:type="dxa" w:w="6690"/>
          </w:tcPr>
          <w:p>
            <w:r>
              <w:t>Identifies whether a client can receive the service online, perhaps in the form of permits, certificates, money or information.</w:t>
            </w:r>
          </w:p>
        </w:tc>
      </w:tr>
      <w:tr>
        <w:tc>
          <w:tcPr>
            <w:tcW w:type="dxa" w:w="2659"/>
            <w:shd w:fill="c6d9f1"/>
          </w:tcPr>
          <w:p>
            <w:r>
              <w:t>Description FR</w:t>
            </w:r>
          </w:p>
        </w:tc>
        <w:tc>
          <w:tcPr>
            <w:tcW w:type="dxa" w:w="6690"/>
          </w:tcPr>
          <w:p>
            <w:r>
              <w:t>Indique si un client peut recevoir le service en ligne, peut-être sous forme de permis, de certificats, d'argent ou d'information.</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-1</w:t>
            </w:r>
          </w:p>
        </w:tc>
        <w:tc>
          <w:tcPr>
            <w:tcW w:type="dxa" w:w="3628"/>
          </w:tcPr>
          <w:p>
            <w:r>
              <w:t>N/A (This interaction point is not applicable to the service)</w:t>
            </w:r>
          </w:p>
        </w:tc>
        <w:tc>
          <w:tcPr>
            <w:tcW w:type="dxa" w:w="3628"/>
          </w:tcPr>
          <w:p>
            <w:r>
              <w:t>S.O. (Ce point d'interaction ne s'applique pas au service)</w:t>
            </w:r>
          </w:p>
        </w:tc>
      </w:tr>
      <w:tr>
        <w:tc>
          <w:tcPr>
            <w:tcW w:type="dxa" w:w="2092"/>
          </w:tcPr>
          <w:p>
            <w:r>
              <w:t>0</w:t>
            </w:r>
          </w:p>
        </w:tc>
        <w:tc>
          <w:tcPr>
            <w:tcW w:type="dxa" w:w="3628"/>
          </w:tcPr>
          <w:p>
            <w:r>
              <w:t>No (This interaction point is applicable to the service but is not currently online)</w:t>
            </w:r>
          </w:p>
        </w:tc>
        <w:tc>
          <w:tcPr>
            <w:tcW w:type="dxa" w:w="3628"/>
          </w:tcPr>
          <w:p>
            <w:r>
              <w:t>Non (Ce point d'interaction s'applique au service, mais il n'est pas de nature électronique présentement)</w:t>
            </w:r>
          </w:p>
        </w:tc>
      </w:tr>
      <w:tr>
        <w:tc>
          <w:tcPr>
            <w:tcW w:type="dxa" w:w="2092"/>
          </w:tcPr>
          <w:p>
            <w:r>
              <w:t>1</w:t>
            </w:r>
          </w:p>
        </w:tc>
        <w:tc>
          <w:tcPr>
            <w:tcW w:type="dxa" w:w="3628"/>
          </w:tcPr>
          <w:p>
            <w:r>
              <w:t>Yes (This interaction point is applicable to the service and is online)</w:t>
            </w:r>
          </w:p>
        </w:tc>
        <w:tc>
          <w:tcPr>
            <w:tcW w:type="dxa" w:w="3628"/>
          </w:tcPr>
          <w:p>
            <w:r>
              <w:t>Oui (Ce point d'interaction s'applique au service et est de nature électronique)</w:t>
            </w:r>
          </w:p>
        </w:tc>
      </w:tr>
    </w:tbl>
    <w:p>
      <w:r>
        <w:br/>
        <w:br/>
      </w:r>
    </w:p>
    <w:p>
      <w:pPr>
        <w:pStyle w:val="Heading2"/>
      </w:pPr>
      <w:r>
        <w:t>1-23 Online Services: Issue Resolution and Feedback</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Online Services: Issue Resolution and Feedback</w:t>
            </w:r>
          </w:p>
        </w:tc>
      </w:tr>
      <w:tr>
        <w:tc>
          <w:tcPr>
            <w:tcW w:type="dxa" w:w="2659"/>
            <w:shd w:fill="c6d9f1"/>
          </w:tcPr>
          <w:p>
            <w:r>
              <w:t>Field Name FR</w:t>
            </w:r>
          </w:p>
        </w:tc>
        <w:tc>
          <w:tcPr>
            <w:tcW w:type="dxa" w:w="6690"/>
          </w:tcPr>
          <w:p>
            <w:r>
              <w:t>Services en ligne: Solution de problème et rétroaction</w:t>
            </w:r>
          </w:p>
        </w:tc>
      </w:tr>
      <w:tr>
        <w:tc>
          <w:tcPr>
            <w:tcW w:type="dxa" w:w="2659"/>
            <w:shd w:fill="c6d9f1"/>
          </w:tcPr>
          <w:p>
            <w:r>
              <w:t>Description EN</w:t>
            </w:r>
          </w:p>
        </w:tc>
        <w:tc>
          <w:tcPr>
            <w:tcW w:type="dxa" w:w="6690"/>
          </w:tcPr>
          <w:p>
            <w:r>
              <w:t>Identifies whether a client can seek resolution to their issues or provide feedback online</w:t>
            </w:r>
          </w:p>
        </w:tc>
      </w:tr>
      <w:tr>
        <w:tc>
          <w:tcPr>
            <w:tcW w:type="dxa" w:w="2659"/>
            <w:shd w:fill="c6d9f1"/>
          </w:tcPr>
          <w:p>
            <w:r>
              <w:t>Description FR</w:t>
            </w:r>
          </w:p>
        </w:tc>
        <w:tc>
          <w:tcPr>
            <w:tcW w:type="dxa" w:w="6690"/>
          </w:tcPr>
          <w:p>
            <w:r>
              <w:t>Indique si un client peut demander une résolution à leur problèmes avec le service ou fournir de la rétroaction en ligne.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-1</w:t>
            </w:r>
          </w:p>
        </w:tc>
        <w:tc>
          <w:tcPr>
            <w:tcW w:type="dxa" w:w="3628"/>
          </w:tcPr>
          <w:p>
            <w:r>
              <w:t>N/A (This interaction point is not applicable to the service)</w:t>
            </w:r>
          </w:p>
        </w:tc>
        <w:tc>
          <w:tcPr>
            <w:tcW w:type="dxa" w:w="3628"/>
          </w:tcPr>
          <w:p>
            <w:r>
              <w:t>S.O. (Ce point d'interaction ne s'applique pas au service)</w:t>
            </w:r>
          </w:p>
        </w:tc>
      </w:tr>
      <w:tr>
        <w:tc>
          <w:tcPr>
            <w:tcW w:type="dxa" w:w="2092"/>
          </w:tcPr>
          <w:p>
            <w:r>
              <w:t>0</w:t>
            </w:r>
          </w:p>
        </w:tc>
        <w:tc>
          <w:tcPr>
            <w:tcW w:type="dxa" w:w="3628"/>
          </w:tcPr>
          <w:p>
            <w:r>
              <w:t>No (This interaction point is applicable to the service but is not currently online)</w:t>
            </w:r>
          </w:p>
        </w:tc>
        <w:tc>
          <w:tcPr>
            <w:tcW w:type="dxa" w:w="3628"/>
          </w:tcPr>
          <w:p>
            <w:r>
              <w:t>Non (Ce point d'interaction s'applique au service, mais il n'est pas de nature électronique présentement)</w:t>
            </w:r>
          </w:p>
        </w:tc>
      </w:tr>
      <w:tr>
        <w:tc>
          <w:tcPr>
            <w:tcW w:type="dxa" w:w="2092"/>
          </w:tcPr>
          <w:p>
            <w:r>
              <w:t>1</w:t>
            </w:r>
          </w:p>
        </w:tc>
        <w:tc>
          <w:tcPr>
            <w:tcW w:type="dxa" w:w="3628"/>
          </w:tcPr>
          <w:p>
            <w:r>
              <w:t>Yes (This interaction point is applicable to the service and is online)</w:t>
            </w:r>
          </w:p>
        </w:tc>
        <w:tc>
          <w:tcPr>
            <w:tcW w:type="dxa" w:w="3628"/>
          </w:tcPr>
          <w:p>
            <w:r>
              <w:t>Oui (Ce point d'interaction s'applique au service et est de nature électronique)</w:t>
            </w:r>
          </w:p>
        </w:tc>
      </w:tr>
    </w:tbl>
    <w:p>
      <w:r>
        <w:br/>
        <w:br/>
      </w:r>
    </w:p>
    <w:p>
      <w:pPr>
        <w:pStyle w:val="Heading2"/>
      </w:pPr>
      <w:r>
        <w:t>1-24 Comments on Online Services - Client Interaction Points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Comments on Online Services - Client Interaction Points (English)</w:t>
            </w:r>
          </w:p>
        </w:tc>
      </w:tr>
      <w:tr>
        <w:tc>
          <w:tcPr>
            <w:tcW w:type="dxa" w:w="2659"/>
            <w:shd w:fill="c6d9f1"/>
          </w:tcPr>
          <w:p>
            <w:r>
              <w:t>Field Name FR</w:t>
            </w:r>
          </w:p>
        </w:tc>
        <w:tc>
          <w:tcPr>
            <w:tcW w:type="dxa" w:w="6690"/>
          </w:tcPr>
          <w:p>
            <w:r>
              <w:t>Commentaires sur les services électroniques - points d'interaction avec les clients (anglais)</w:t>
              <w:br/>
            </w:r>
          </w:p>
        </w:tc>
      </w:tr>
      <w:tr>
        <w:tc>
          <w:tcPr>
            <w:tcW w:type="dxa" w:w="2659"/>
            <w:shd w:fill="c6d9f1"/>
          </w:tcPr>
          <w:p>
            <w:r>
              <w:t>Description EN</w:t>
            </w:r>
          </w:p>
        </w:tc>
        <w:tc>
          <w:tcPr>
            <w:tcW w:type="dxa" w:w="6690"/>
          </w:tcPr>
          <w:p>
            <w:r>
              <w:t>Comments related to online services - client Interaction points (English). For any interaction points reported as "Not Applicable", comments have to be provided.</w:t>
            </w:r>
          </w:p>
        </w:tc>
      </w:tr>
      <w:tr>
        <w:tc>
          <w:tcPr>
            <w:tcW w:type="dxa" w:w="2659"/>
            <w:shd w:fill="c6d9f1"/>
          </w:tcPr>
          <w:p>
            <w:r>
              <w:t>Description FR</w:t>
            </w:r>
          </w:p>
        </w:tc>
        <w:tc>
          <w:tcPr>
            <w:tcW w:type="dxa" w:w="6690"/>
          </w:tcPr>
          <w:p>
            <w:r>
              <w:t>Commentaires en lien avec les services électroniques - points d'interaction avec les clients (anglais). Pour tout points d'interaction signalés comme « sans objet », des commentaires doivent être fournis.</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bl>
    <w:p>
      <w:r>
        <w:br/>
        <w:br/>
      </w:r>
    </w:p>
    <w:p>
      <w:pPr>
        <w:pStyle w:val="Heading2"/>
      </w:pPr>
      <w:r>
        <w:t>1-25 Comments on Online Services - Client Interaction Points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Comments on Online Services - Client Interaction Points (French)</w:t>
            </w:r>
          </w:p>
        </w:tc>
      </w:tr>
      <w:tr>
        <w:tc>
          <w:tcPr>
            <w:tcW w:type="dxa" w:w="2659"/>
            <w:shd w:fill="c6d9f1"/>
          </w:tcPr>
          <w:p>
            <w:r>
              <w:t>Field Name FR</w:t>
            </w:r>
          </w:p>
        </w:tc>
        <w:tc>
          <w:tcPr>
            <w:tcW w:type="dxa" w:w="6690"/>
          </w:tcPr>
          <w:p>
            <w:r>
              <w:t>Commentaires sur les services électroniques - points d'interaction avec les clients (français)</w:t>
              <w:br/>
            </w:r>
          </w:p>
        </w:tc>
      </w:tr>
      <w:tr>
        <w:tc>
          <w:tcPr>
            <w:tcW w:type="dxa" w:w="2659"/>
            <w:shd w:fill="c6d9f1"/>
          </w:tcPr>
          <w:p>
            <w:r>
              <w:t>Description EN</w:t>
            </w:r>
          </w:p>
        </w:tc>
        <w:tc>
          <w:tcPr>
            <w:tcW w:type="dxa" w:w="6690"/>
          </w:tcPr>
          <w:p>
            <w:r>
              <w:t>Comments related to online services - client Interaction points (French). For any interaction points reported as "Not Applicable", comments have to be provided.</w:t>
            </w:r>
          </w:p>
        </w:tc>
      </w:tr>
      <w:tr>
        <w:tc>
          <w:tcPr>
            <w:tcW w:type="dxa" w:w="2659"/>
            <w:shd w:fill="c6d9f1"/>
          </w:tcPr>
          <w:p>
            <w:r>
              <w:t>Description FR</w:t>
            </w:r>
          </w:p>
        </w:tc>
        <w:tc>
          <w:tcPr>
            <w:tcW w:type="dxa" w:w="6690"/>
          </w:tcPr>
          <w:p>
            <w:r>
              <w:t>Commentaires en lien avec les services électroniques - points d'interaction avec les clients (français). Pour tout points d'interaction signalés comme « sans objet », des commentaires doivent être fournis.</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bl>
    <w:p>
      <w:r>
        <w:br/>
        <w:br/>
      </w:r>
    </w:p>
    <w:p>
      <w:pPr>
        <w:pStyle w:val="Heading2"/>
      </w:pPr>
      <w:r>
        <w:t>1-26 Year of last service improvement based on client feedback</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Year of last service improvement based on client feedback</w:t>
            </w:r>
          </w:p>
        </w:tc>
      </w:tr>
      <w:tr>
        <w:tc>
          <w:tcPr>
            <w:tcW w:type="dxa" w:w="2659"/>
            <w:shd w:fill="c6d9f1"/>
          </w:tcPr>
          <w:p>
            <w:r>
              <w:t>Field Name FR</w:t>
            </w:r>
          </w:p>
        </w:tc>
        <w:tc>
          <w:tcPr>
            <w:tcW w:type="dxa" w:w="6690"/>
          </w:tcPr>
          <w:p>
            <w:r>
              <w:t>Année de la dernière amélioration du service sur la base de la rétroaction du client</w:t>
              <w:br/>
            </w:r>
          </w:p>
        </w:tc>
      </w:tr>
      <w:tr>
        <w:tc>
          <w:tcPr>
            <w:tcW w:type="dxa" w:w="2659"/>
            <w:shd w:fill="c6d9f1"/>
          </w:tcPr>
          <w:p>
            <w:r>
              <w:t>Description EN</w:t>
            </w:r>
          </w:p>
        </w:tc>
        <w:tc>
          <w:tcPr>
            <w:tcW w:type="dxa" w:w="6690"/>
          </w:tcPr>
          <w:p>
            <w:r>
              <w:t>What was the most recent year in which this service was improved based on client feedback?</w:t>
            </w:r>
          </w:p>
        </w:tc>
      </w:tr>
      <w:tr>
        <w:tc>
          <w:tcPr>
            <w:tcW w:type="dxa" w:w="2659"/>
            <w:shd w:fill="c6d9f1"/>
          </w:tcPr>
          <w:p>
            <w:r>
              <w:t>Description FR</w:t>
            </w:r>
          </w:p>
        </w:tc>
        <w:tc>
          <w:tcPr>
            <w:tcW w:type="dxa" w:w="6690"/>
          </w:tcPr>
          <w:p>
            <w:r>
              <w:t>Quelle a été l'année la plus récente au cours de laquelle ce service a été amélioré en fonction des commentaires des clients?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Integer</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bl>
    <w:p>
      <w:r>
        <w:br/>
        <w:br/>
      </w:r>
    </w:p>
    <w:p>
      <w:pPr>
        <w:pStyle w:val="Heading2"/>
      </w:pPr>
      <w:r>
        <w:t>1-27 Use of Social Insurance Number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Use of Social Insurance Number</w:t>
            </w:r>
          </w:p>
        </w:tc>
      </w:tr>
      <w:tr>
        <w:tc>
          <w:tcPr>
            <w:tcW w:type="dxa" w:w="2659"/>
            <w:shd w:fill="c6d9f1"/>
          </w:tcPr>
          <w:p>
            <w:r>
              <w:t>Field Name FR</w:t>
            </w:r>
          </w:p>
        </w:tc>
        <w:tc>
          <w:tcPr>
            <w:tcW w:type="dxa" w:w="6690"/>
          </w:tcPr>
          <w:p>
            <w:r>
              <w:t>Utilisation du numéro d'assurance sociale (NAS)</w:t>
            </w:r>
          </w:p>
        </w:tc>
      </w:tr>
      <w:tr>
        <w:tc>
          <w:tcPr>
            <w:tcW w:type="dxa" w:w="2659"/>
            <w:shd w:fill="c6d9f1"/>
          </w:tcPr>
          <w:p>
            <w:r>
              <w:t>Description EN</w:t>
            </w:r>
          </w:p>
        </w:tc>
        <w:tc>
          <w:tcPr>
            <w:tcW w:type="dxa" w:w="6690"/>
          </w:tcPr>
          <w:p>
            <w:r>
              <w:t>Identifies whether the Social Insurance Number (SIN) is used in the delivery of the service.</w:t>
            </w:r>
          </w:p>
        </w:tc>
      </w:tr>
      <w:tr>
        <w:tc>
          <w:tcPr>
            <w:tcW w:type="dxa" w:w="2659"/>
            <w:shd w:fill="c6d9f1"/>
          </w:tcPr>
          <w:p>
            <w:r>
              <w:t>Description FR</w:t>
            </w:r>
          </w:p>
        </w:tc>
        <w:tc>
          <w:tcPr>
            <w:tcW w:type="dxa" w:w="6690"/>
          </w:tcPr>
          <w:p>
            <w:r>
              <w:t>Indique si le numéro d'assurance sociale (NAS) est utilisé dans la prestation du service.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-1</w:t>
            </w:r>
          </w:p>
        </w:tc>
        <w:tc>
          <w:tcPr>
            <w:tcW w:type="dxa" w:w="3628"/>
          </w:tcPr>
          <w:p>
            <w:r>
              <w:t>N/A (not a service to businesses)</w:t>
            </w:r>
          </w:p>
        </w:tc>
        <w:tc>
          <w:tcPr>
            <w:tcW w:type="dxa" w:w="3628"/>
          </w:tcPr>
          <w:p>
            <w:r>
              <w:t>S.O. (N'est pas un service aux entreprises)</w:t>
            </w:r>
          </w:p>
        </w:tc>
      </w:tr>
      <w:tr>
        <w:tc>
          <w:tcPr>
            <w:tcW w:type="dxa" w:w="2092"/>
          </w:tcPr>
          <w:p>
            <w:r>
              <w:t>0</w:t>
            </w:r>
          </w:p>
        </w:tc>
        <w:tc>
          <w:tcPr>
            <w:tcW w:type="dxa" w:w="3628"/>
          </w:tcPr>
          <w:p>
            <w:r>
              <w:t>No</w:t>
            </w:r>
          </w:p>
        </w:tc>
        <w:tc>
          <w:tcPr>
            <w:tcW w:type="dxa" w:w="3628"/>
          </w:tcPr>
          <w:p>
            <w:r>
              <w:t>Non</w:t>
            </w:r>
          </w:p>
        </w:tc>
      </w:tr>
      <w:tr>
        <w:tc>
          <w:tcPr>
            <w:tcW w:type="dxa" w:w="2092"/>
          </w:tcPr>
          <w:p>
            <w:r>
              <w:t>1</w:t>
            </w:r>
          </w:p>
        </w:tc>
        <w:tc>
          <w:tcPr>
            <w:tcW w:type="dxa" w:w="3628"/>
          </w:tcPr>
          <w:p>
            <w:r>
              <w:t>Yes</w:t>
            </w:r>
          </w:p>
        </w:tc>
        <w:tc>
          <w:tcPr>
            <w:tcW w:type="dxa" w:w="3628"/>
          </w:tcPr>
          <w:p>
            <w:r>
              <w:t>Oui</w:t>
            </w:r>
          </w:p>
        </w:tc>
      </w:tr>
    </w:tbl>
    <w:p>
      <w:r>
        <w:br/>
        <w:br/>
      </w:r>
    </w:p>
    <w:p>
      <w:pPr>
        <w:pStyle w:val="Heading2"/>
      </w:pPr>
      <w:r>
        <w:t>1-28 Number of Telephone Enquiries Received</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Number of Telephone Enquiries Received</w:t>
            </w:r>
          </w:p>
        </w:tc>
      </w:tr>
      <w:tr>
        <w:tc>
          <w:tcPr>
            <w:tcW w:type="dxa" w:w="2659"/>
            <w:shd w:fill="c6d9f1"/>
          </w:tcPr>
          <w:p>
            <w:r>
              <w:t>Field Name FR</w:t>
            </w:r>
          </w:p>
        </w:tc>
        <w:tc>
          <w:tcPr>
            <w:tcW w:type="dxa" w:w="6690"/>
          </w:tcPr>
          <w:p>
            <w:r>
              <w:t>Nombre des demandes téléphoniques reçus</w:t>
            </w:r>
          </w:p>
        </w:tc>
      </w:tr>
      <w:tr>
        <w:tc>
          <w:tcPr>
            <w:tcW w:type="dxa" w:w="2659"/>
            <w:shd w:fill="c6d9f1"/>
          </w:tcPr>
          <w:p>
            <w:r>
              <w:t>Description EN</w:t>
            </w:r>
          </w:p>
        </w:tc>
        <w:tc>
          <w:tcPr>
            <w:tcW w:type="dxa" w:w="6690"/>
          </w:tcPr>
          <w:p>
            <w:r>
              <w:t>Identifies the number of enquiries about the service received in this fiscal year. Note: This field represents only requests for information about the service. Report service requests or applications submitted by telephone in the "telephone applications" field</w:t>
            </w:r>
          </w:p>
        </w:tc>
      </w:tr>
      <w:tr>
        <w:tc>
          <w:tcPr>
            <w:tcW w:type="dxa" w:w="2659"/>
            <w:shd w:fill="c6d9f1"/>
          </w:tcPr>
          <w:p>
            <w:r>
              <w:t>Description FR</w:t>
            </w:r>
          </w:p>
        </w:tc>
        <w:tc>
          <w:tcPr>
            <w:tcW w:type="dxa" w:w="6690"/>
          </w:tcPr>
          <w:p>
            <w:r>
              <w:t>Indique le nombre de demandes d'information reçues par téléphone au cours d'un exercice financier. Remarque : Ce champ indique seulement le nombre de demandes d'information au sujet d'un service. Servez-vous du champ "telephone applications" pour les demandes de prestation de service reçues par téléphone.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bl>
    <w:p>
      <w:r>
        <w:br/>
        <w:br/>
      </w:r>
    </w:p>
    <w:p>
      <w:pPr>
        <w:pStyle w:val="Heading2"/>
      </w:pPr>
      <w:r>
        <w:t>1-29 Number of Applications Submitted by Telephone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Number of Applications Submitted by Telephone</w:t>
            </w:r>
          </w:p>
        </w:tc>
      </w:tr>
      <w:tr>
        <w:tc>
          <w:tcPr>
            <w:tcW w:type="dxa" w:w="2659"/>
            <w:shd w:fill="c6d9f1"/>
          </w:tcPr>
          <w:p>
            <w:r>
              <w:t>Field Name FR</w:t>
            </w:r>
          </w:p>
        </w:tc>
        <w:tc>
          <w:tcPr>
            <w:tcW w:type="dxa" w:w="6690"/>
          </w:tcPr>
          <w:p>
            <w:r>
              <w:t>Nombre de demandes soumises par téléphone</w:t>
            </w:r>
          </w:p>
        </w:tc>
      </w:tr>
      <w:tr>
        <w:tc>
          <w:tcPr>
            <w:tcW w:type="dxa" w:w="2659"/>
            <w:shd w:fill="c6d9f1"/>
          </w:tcPr>
          <w:p>
            <w:r>
              <w:t>Description EN</w:t>
            </w:r>
          </w:p>
        </w:tc>
        <w:tc>
          <w:tcPr>
            <w:tcW w:type="dxa" w:w="6690"/>
          </w:tcPr>
          <w:p>
            <w:r>
              <w:t>Identifies the number of applications submitted in a fiscal year for the telephone channel.</w:t>
            </w:r>
          </w:p>
        </w:tc>
      </w:tr>
      <w:tr>
        <w:tc>
          <w:tcPr>
            <w:tcW w:type="dxa" w:w="2659"/>
            <w:shd w:fill="c6d9f1"/>
          </w:tcPr>
          <w:p>
            <w:r>
              <w:t>Description FR</w:t>
            </w:r>
          </w:p>
        </w:tc>
        <w:tc>
          <w:tcPr>
            <w:tcW w:type="dxa" w:w="6690"/>
          </w:tcPr>
          <w:p>
            <w:r>
              <w:t>Indique le nombre de demandes reçues par téléphone au cours d'un exercice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bl>
    <w:p>
      <w:r>
        <w:br/>
        <w:br/>
      </w:r>
    </w:p>
    <w:p>
      <w:pPr>
        <w:pStyle w:val="Heading2"/>
      </w:pPr>
      <w:r>
        <w:t>1-30 Number of Website Visits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Number of Website Visits</w:t>
            </w:r>
          </w:p>
        </w:tc>
      </w:tr>
      <w:tr>
        <w:tc>
          <w:tcPr>
            <w:tcW w:type="dxa" w:w="2659"/>
            <w:shd w:fill="c6d9f1"/>
          </w:tcPr>
          <w:p>
            <w:r>
              <w:t>Field Name FR</w:t>
            </w:r>
          </w:p>
        </w:tc>
        <w:tc>
          <w:tcPr>
            <w:tcW w:type="dxa" w:w="6690"/>
          </w:tcPr>
          <w:p>
            <w:r>
              <w:t>Nombre de visites sur le site Web</w:t>
            </w:r>
          </w:p>
        </w:tc>
      </w:tr>
      <w:tr>
        <w:tc>
          <w:tcPr>
            <w:tcW w:type="dxa" w:w="2659"/>
            <w:shd w:fill="c6d9f1"/>
          </w:tcPr>
          <w:p>
            <w:r>
              <w:t>Description EN</w:t>
            </w:r>
          </w:p>
        </w:tc>
        <w:tc>
          <w:tcPr>
            <w:tcW w:type="dxa" w:w="6690"/>
          </w:tcPr>
          <w:p>
            <w:r>
              <w:t>Identifies the number of visits to the service's website in a fiscal year</w:t>
            </w:r>
          </w:p>
        </w:tc>
      </w:tr>
      <w:tr>
        <w:tc>
          <w:tcPr>
            <w:tcW w:type="dxa" w:w="2659"/>
            <w:shd w:fill="c6d9f1"/>
          </w:tcPr>
          <w:p>
            <w:r>
              <w:t>Description FR</w:t>
            </w:r>
          </w:p>
        </w:tc>
        <w:tc>
          <w:tcPr>
            <w:tcW w:type="dxa" w:w="6690"/>
          </w:tcPr>
          <w:p>
            <w:r>
              <w:t>Indique le nombre de de visites au site web du service lors d'un exercice financier</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bl>
    <w:p>
      <w:r>
        <w:br/>
        <w:br/>
      </w:r>
    </w:p>
    <w:p>
      <w:pPr>
        <w:pStyle w:val="Heading2"/>
      </w:pPr>
      <w:r>
        <w:t>1-31 Number of Applications Submitted Online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Number of Applications Submitted Online</w:t>
            </w:r>
          </w:p>
        </w:tc>
      </w:tr>
      <w:tr>
        <w:tc>
          <w:tcPr>
            <w:tcW w:type="dxa" w:w="2659"/>
            <w:shd w:fill="c6d9f1"/>
          </w:tcPr>
          <w:p>
            <w:r>
              <w:t>Field Name FR</w:t>
            </w:r>
          </w:p>
        </w:tc>
        <w:tc>
          <w:tcPr>
            <w:tcW w:type="dxa" w:w="6690"/>
          </w:tcPr>
          <w:p>
            <w:r>
              <w:t>Nombre de demandes soumises en ligne</w:t>
            </w:r>
          </w:p>
        </w:tc>
      </w:tr>
      <w:tr>
        <w:tc>
          <w:tcPr>
            <w:tcW w:type="dxa" w:w="2659"/>
            <w:shd w:fill="c6d9f1"/>
          </w:tcPr>
          <w:p>
            <w:r>
              <w:t>Description EN</w:t>
            </w:r>
          </w:p>
        </w:tc>
        <w:tc>
          <w:tcPr>
            <w:tcW w:type="dxa" w:w="6690"/>
          </w:tcPr>
          <w:p>
            <w:r>
              <w:t>Identifies the number of applications submitted in a fiscal year for the online channel</w:t>
            </w:r>
          </w:p>
        </w:tc>
      </w:tr>
      <w:tr>
        <w:tc>
          <w:tcPr>
            <w:tcW w:type="dxa" w:w="2659"/>
            <w:shd w:fill="c6d9f1"/>
          </w:tcPr>
          <w:p>
            <w:r>
              <w:t>Description FR</w:t>
            </w:r>
          </w:p>
        </w:tc>
        <w:tc>
          <w:tcPr>
            <w:tcW w:type="dxa" w:w="6690"/>
          </w:tcPr>
          <w:p>
            <w:r>
              <w:t>Indique le nombre de demandes reçues en ligne au cours d'un exercice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bl>
    <w:p>
      <w:r>
        <w:br/>
        <w:br/>
      </w:r>
    </w:p>
    <w:p>
      <w:pPr>
        <w:pStyle w:val="Heading2"/>
      </w:pPr>
      <w:r>
        <w:t>1-32 Number of Applications Submitted In-Person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Number of Applications Submitted In-Person</w:t>
            </w:r>
          </w:p>
        </w:tc>
      </w:tr>
      <w:tr>
        <w:tc>
          <w:tcPr>
            <w:tcW w:type="dxa" w:w="2659"/>
            <w:shd w:fill="c6d9f1"/>
          </w:tcPr>
          <w:p>
            <w:r>
              <w:t>Field Name FR</w:t>
            </w:r>
          </w:p>
        </w:tc>
        <w:tc>
          <w:tcPr>
            <w:tcW w:type="dxa" w:w="6690"/>
          </w:tcPr>
          <w:p>
            <w:r>
              <w:t>Nombre de demandes soumises en personne</w:t>
            </w:r>
          </w:p>
        </w:tc>
      </w:tr>
      <w:tr>
        <w:tc>
          <w:tcPr>
            <w:tcW w:type="dxa" w:w="2659"/>
            <w:shd w:fill="c6d9f1"/>
          </w:tcPr>
          <w:p>
            <w:r>
              <w:t>Description EN</w:t>
            </w:r>
          </w:p>
        </w:tc>
        <w:tc>
          <w:tcPr>
            <w:tcW w:type="dxa" w:w="6690"/>
          </w:tcPr>
          <w:p>
            <w:r>
              <w:t>Identifies number of applications received in-person in a fiscal year for the service</w:t>
            </w:r>
          </w:p>
        </w:tc>
      </w:tr>
      <w:tr>
        <w:tc>
          <w:tcPr>
            <w:tcW w:type="dxa" w:w="2659"/>
            <w:shd w:fill="c6d9f1"/>
          </w:tcPr>
          <w:p>
            <w:r>
              <w:t>Description FR</w:t>
            </w:r>
          </w:p>
        </w:tc>
        <w:tc>
          <w:tcPr>
            <w:tcW w:type="dxa" w:w="6690"/>
          </w:tcPr>
          <w:p>
            <w:r>
              <w:t>Indique le nombre de demandes reçues en personne au cours d'un exercice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bl>
    <w:p>
      <w:r>
        <w:br/>
        <w:br/>
      </w:r>
    </w:p>
    <w:p>
      <w:pPr>
        <w:pStyle w:val="Heading2"/>
      </w:pPr>
      <w:r>
        <w:t>1-33 Number of Applications Submitted via Postal Mail</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Number of Applications Submitted via Postal Mail</w:t>
            </w:r>
          </w:p>
        </w:tc>
      </w:tr>
      <w:tr>
        <w:tc>
          <w:tcPr>
            <w:tcW w:type="dxa" w:w="2659"/>
            <w:shd w:fill="c6d9f1"/>
          </w:tcPr>
          <w:p>
            <w:r>
              <w:t>Field Name FR</w:t>
            </w:r>
          </w:p>
        </w:tc>
        <w:tc>
          <w:tcPr>
            <w:tcW w:type="dxa" w:w="6690"/>
          </w:tcPr>
          <w:p>
            <w:r>
              <w:t>Nombre de demandes soumises par la poste</w:t>
            </w:r>
          </w:p>
        </w:tc>
      </w:tr>
      <w:tr>
        <w:tc>
          <w:tcPr>
            <w:tcW w:type="dxa" w:w="2659"/>
            <w:shd w:fill="c6d9f1"/>
          </w:tcPr>
          <w:p>
            <w:r>
              <w:t>Description EN</w:t>
            </w:r>
          </w:p>
        </w:tc>
        <w:tc>
          <w:tcPr>
            <w:tcW w:type="dxa" w:w="6690"/>
          </w:tcPr>
          <w:p>
            <w:r>
              <w:t>Identifies the number of applications received through postal mail in a fiscal year for the service</w:t>
            </w:r>
          </w:p>
        </w:tc>
      </w:tr>
      <w:tr>
        <w:tc>
          <w:tcPr>
            <w:tcW w:type="dxa" w:w="2659"/>
            <w:shd w:fill="c6d9f1"/>
          </w:tcPr>
          <w:p>
            <w:r>
              <w:t>Description FR</w:t>
            </w:r>
          </w:p>
        </w:tc>
        <w:tc>
          <w:tcPr>
            <w:tcW w:type="dxa" w:w="6690"/>
          </w:tcPr>
          <w:p>
            <w:r>
              <w:t>Indique le nombre de demandes reçues par la poste au cours d'un exercice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bl>
    <w:p>
      <w:r>
        <w:br/>
        <w:br/>
      </w:r>
    </w:p>
    <w:p>
      <w:pPr>
        <w:pStyle w:val="Heading2"/>
      </w:pPr>
      <w:r>
        <w:t>1-34 Number of Applications Submitted by Email</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Number of Applications Submitted by Email</w:t>
            </w:r>
          </w:p>
        </w:tc>
      </w:tr>
      <w:tr>
        <w:tc>
          <w:tcPr>
            <w:tcW w:type="dxa" w:w="2659"/>
            <w:shd w:fill="c6d9f1"/>
          </w:tcPr>
          <w:p>
            <w:r>
              <w:t>Field Name FR</w:t>
            </w:r>
          </w:p>
        </w:tc>
        <w:tc>
          <w:tcPr>
            <w:tcW w:type="dxa" w:w="6690"/>
          </w:tcPr>
          <w:p>
            <w:r>
              <w:t>Nombre de demandes soumises par courriel</w:t>
            </w:r>
          </w:p>
        </w:tc>
      </w:tr>
      <w:tr>
        <w:tc>
          <w:tcPr>
            <w:tcW w:type="dxa" w:w="2659"/>
            <w:shd w:fill="c6d9f1"/>
          </w:tcPr>
          <w:p>
            <w:r>
              <w:t>Description EN</w:t>
            </w:r>
          </w:p>
        </w:tc>
        <w:tc>
          <w:tcPr>
            <w:tcW w:type="dxa" w:w="6690"/>
          </w:tcPr>
          <w:p>
            <w:r>
              <w:t>Identifies the number of applications received through email in a fiscal year for the service</w:t>
            </w:r>
          </w:p>
        </w:tc>
      </w:tr>
      <w:tr>
        <w:tc>
          <w:tcPr>
            <w:tcW w:type="dxa" w:w="2659"/>
            <w:shd w:fill="c6d9f1"/>
          </w:tcPr>
          <w:p>
            <w:r>
              <w:t>Description FR</w:t>
            </w:r>
          </w:p>
        </w:tc>
        <w:tc>
          <w:tcPr>
            <w:tcW w:type="dxa" w:w="6690"/>
          </w:tcPr>
          <w:p>
            <w:r>
              <w:t>Indique le nombre de demandes reçues par courriel au cours d'un exercice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bl>
    <w:p>
      <w:r>
        <w:br/>
        <w:br/>
      </w:r>
    </w:p>
    <w:p>
      <w:pPr>
        <w:pStyle w:val="Heading2"/>
      </w:pPr>
      <w:r>
        <w:t>1-35 Number of Applications Submitted by Fax</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Number of Applications Submitted by Fax</w:t>
            </w:r>
          </w:p>
        </w:tc>
      </w:tr>
      <w:tr>
        <w:tc>
          <w:tcPr>
            <w:tcW w:type="dxa" w:w="2659"/>
            <w:shd w:fill="c6d9f1"/>
          </w:tcPr>
          <w:p>
            <w:r>
              <w:t>Field Name FR</w:t>
            </w:r>
          </w:p>
        </w:tc>
        <w:tc>
          <w:tcPr>
            <w:tcW w:type="dxa" w:w="6690"/>
          </w:tcPr>
          <w:p>
            <w:r>
              <w:t>Nombre de demandes soumises par fax</w:t>
            </w:r>
          </w:p>
        </w:tc>
      </w:tr>
      <w:tr>
        <w:tc>
          <w:tcPr>
            <w:tcW w:type="dxa" w:w="2659"/>
            <w:shd w:fill="c6d9f1"/>
          </w:tcPr>
          <w:p>
            <w:r>
              <w:t>Description EN</w:t>
            </w:r>
          </w:p>
        </w:tc>
        <w:tc>
          <w:tcPr>
            <w:tcW w:type="dxa" w:w="6690"/>
          </w:tcPr>
          <w:p>
            <w:r>
              <w:t>Identifies the number of applications received through fax in a fiscal year for the service</w:t>
            </w:r>
          </w:p>
        </w:tc>
      </w:tr>
      <w:tr>
        <w:tc>
          <w:tcPr>
            <w:tcW w:type="dxa" w:w="2659"/>
            <w:shd w:fill="c6d9f1"/>
          </w:tcPr>
          <w:p>
            <w:r>
              <w:t>Description FR</w:t>
            </w:r>
          </w:p>
        </w:tc>
        <w:tc>
          <w:tcPr>
            <w:tcW w:type="dxa" w:w="6690"/>
          </w:tcPr>
          <w:p>
            <w:r>
              <w:t>Indique le nombre de demandes reçues par télécopieur au cours d'un exercice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bl>
    <w:p>
      <w:r>
        <w:br/>
        <w:br/>
      </w:r>
    </w:p>
    <w:p>
      <w:pPr>
        <w:pStyle w:val="Heading2"/>
      </w:pPr>
      <w:r>
        <w:t>1-36 Number of Applications Submitted via other channels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Number of Applications Submitted via other channels</w:t>
            </w:r>
          </w:p>
        </w:tc>
      </w:tr>
      <w:tr>
        <w:tc>
          <w:tcPr>
            <w:tcW w:type="dxa" w:w="2659"/>
            <w:shd w:fill="c6d9f1"/>
          </w:tcPr>
          <w:p>
            <w:r>
              <w:t>Field Name FR</w:t>
            </w:r>
          </w:p>
        </w:tc>
        <w:tc>
          <w:tcPr>
            <w:tcW w:type="dxa" w:w="6690"/>
          </w:tcPr>
          <w:p>
            <w:r>
              <w:t>Nombre de demandes soumises par les autre modes de prestations</w:t>
            </w:r>
          </w:p>
        </w:tc>
      </w:tr>
      <w:tr>
        <w:tc>
          <w:tcPr>
            <w:tcW w:type="dxa" w:w="2659"/>
            <w:shd w:fill="c6d9f1"/>
          </w:tcPr>
          <w:p>
            <w:r>
              <w:t>Description EN</w:t>
            </w:r>
          </w:p>
        </w:tc>
        <w:tc>
          <w:tcPr>
            <w:tcW w:type="dxa" w:w="6690"/>
          </w:tcPr>
          <w:p>
            <w:r>
              <w:t>Identifies the number of applications received through other channels not listed in a fiscal year for the service</w:t>
            </w:r>
          </w:p>
        </w:tc>
      </w:tr>
      <w:tr>
        <w:tc>
          <w:tcPr>
            <w:tcW w:type="dxa" w:w="2659"/>
            <w:shd w:fill="c6d9f1"/>
          </w:tcPr>
          <w:p>
            <w:r>
              <w:t>Description FR</w:t>
            </w:r>
          </w:p>
        </w:tc>
        <w:tc>
          <w:tcPr>
            <w:tcW w:type="dxa" w:w="6690"/>
          </w:tcPr>
          <w:p>
            <w:r>
              <w:t>Indique le nombre de demandes reçues par des modes de prestations qui ne sont pas énumérés dans ce gabarit au cours d'un exercice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bl>
    <w:p>
      <w:r>
        <w:br/>
        <w:br/>
      </w:r>
    </w:p>
    <w:p>
      <w:pPr>
        <w:pStyle w:val="Heading2"/>
      </w:pPr>
      <w:r>
        <w:t>1-37 Special Remarks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Special Remarks (English)</w:t>
            </w:r>
          </w:p>
        </w:tc>
      </w:tr>
      <w:tr>
        <w:tc>
          <w:tcPr>
            <w:tcW w:type="dxa" w:w="2659"/>
            <w:shd w:fill="c6d9f1"/>
          </w:tcPr>
          <w:p>
            <w:r>
              <w:t>Field Name FR</w:t>
            </w:r>
          </w:p>
        </w:tc>
        <w:tc>
          <w:tcPr>
            <w:tcW w:type="dxa" w:w="6690"/>
          </w:tcPr>
          <w:p>
            <w:r>
              <w:t>Remarques spéciales (anglais)</w:t>
            </w:r>
          </w:p>
        </w:tc>
      </w:tr>
      <w:tr>
        <w:tc>
          <w:tcPr>
            <w:tcW w:type="dxa" w:w="2659"/>
            <w:shd w:fill="c6d9f1"/>
          </w:tcPr>
          <w:p>
            <w:r>
              <w:t>Description EN</w:t>
            </w:r>
          </w:p>
        </w:tc>
        <w:tc>
          <w:tcPr>
            <w:tcW w:type="dxa" w:w="6690"/>
          </w:tcPr>
          <w:p>
            <w:r>
              <w:t>Provides additional space for comments related to volumetrics information. Please refer to associated Field ID, where applicable. For comments related to other fields, departments can create and publish an explanatory note on their website with a link to the GC Service Inventory dataset.</w:t>
            </w:r>
          </w:p>
        </w:tc>
      </w:tr>
      <w:tr>
        <w:tc>
          <w:tcPr>
            <w:tcW w:type="dxa" w:w="2659"/>
            <w:shd w:fill="c6d9f1"/>
          </w:tcPr>
          <w:p>
            <w:r>
              <w:t>Description FR</w:t>
            </w:r>
          </w:p>
        </w:tc>
        <w:tc>
          <w:tcPr>
            <w:tcW w:type="dxa" w:w="6690"/>
          </w:tcPr>
          <w:p>
            <w:r>
              <w:t>Fournit de l'espace supplémentaire pour les commentaires relatifs aux renseignements sur les volumes. Veuillez vous reporter au code d'identification de la zone, s'il y a lieu. Pour les commentaires relatifs à d'autres zones, les ministères peuvent publier une note explicative sur leur site Web suivi d'un lien vers l'ensemble de données du Répertoire des services du GC.</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bl>
    <w:p>
      <w:r>
        <w:br/>
        <w:br/>
      </w:r>
    </w:p>
    <w:p>
      <w:pPr>
        <w:pStyle w:val="Heading2"/>
      </w:pPr>
      <w:r>
        <w:t>1-38 Special Remarks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Special Remarks (French)</w:t>
            </w:r>
          </w:p>
        </w:tc>
      </w:tr>
      <w:tr>
        <w:tc>
          <w:tcPr>
            <w:tcW w:type="dxa" w:w="2659"/>
            <w:shd w:fill="c6d9f1"/>
          </w:tcPr>
          <w:p>
            <w:r>
              <w:t>Field Name FR</w:t>
            </w:r>
          </w:p>
        </w:tc>
        <w:tc>
          <w:tcPr>
            <w:tcW w:type="dxa" w:w="6690"/>
          </w:tcPr>
          <w:p>
            <w:r>
              <w:t>Remarques spéciales (français)</w:t>
            </w:r>
          </w:p>
        </w:tc>
      </w:tr>
      <w:tr>
        <w:tc>
          <w:tcPr>
            <w:tcW w:type="dxa" w:w="2659"/>
            <w:shd w:fill="c6d9f1"/>
          </w:tcPr>
          <w:p>
            <w:r>
              <w:t>Description EN</w:t>
            </w:r>
          </w:p>
        </w:tc>
        <w:tc>
          <w:tcPr>
            <w:tcW w:type="dxa" w:w="6690"/>
          </w:tcPr>
          <w:p>
            <w:r>
              <w:t>Provides additional space for comments related to volumetrics information. Please refer to associated Field ID, where applicable. For comments related to other fields, departments can create and publish an explanatory note on their website with a link to the GC Service Inventory dataset.</w:t>
            </w:r>
          </w:p>
        </w:tc>
      </w:tr>
      <w:tr>
        <w:tc>
          <w:tcPr>
            <w:tcW w:type="dxa" w:w="2659"/>
            <w:shd w:fill="c6d9f1"/>
          </w:tcPr>
          <w:p>
            <w:r>
              <w:t>Description FR</w:t>
            </w:r>
          </w:p>
        </w:tc>
        <w:tc>
          <w:tcPr>
            <w:tcW w:type="dxa" w:w="6690"/>
          </w:tcPr>
          <w:p>
            <w:r>
              <w:t>Fournit de l'espace supplémentaire pour les commentaires relatifs aux renseignements sur les volumes. Veuillez vous reporter au code d'identification de la zone, s'il y a lieu. Pour les commentaires relatifs à d'autres zones, les ministères peuvent publier une note explicative sur leur site Web suivi d'un lien vers l'ensemble de données du Répertoire des services du GC.</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bl>
    <w:p>
      <w:r>
        <w:br/>
        <w:br/>
      </w:r>
    </w:p>
    <w:p>
      <w:pPr>
        <w:pStyle w:val="Heading2"/>
      </w:pPr>
      <w:r>
        <w:t>1-39 URL to Service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URL to Service (English)</w:t>
            </w:r>
          </w:p>
        </w:tc>
      </w:tr>
      <w:tr>
        <w:tc>
          <w:tcPr>
            <w:tcW w:type="dxa" w:w="2659"/>
            <w:shd w:fill="c6d9f1"/>
          </w:tcPr>
          <w:p>
            <w:r>
              <w:t>Field Name FR</w:t>
            </w:r>
          </w:p>
        </w:tc>
        <w:tc>
          <w:tcPr>
            <w:tcW w:type="dxa" w:w="6690"/>
          </w:tcPr>
          <w:p>
            <w:r>
              <w:t>URL du service (anglais)</w:t>
            </w:r>
          </w:p>
        </w:tc>
      </w:tr>
      <w:tr>
        <w:tc>
          <w:tcPr>
            <w:tcW w:type="dxa" w:w="2659"/>
            <w:shd w:fill="c6d9f1"/>
          </w:tcPr>
          <w:p>
            <w:r>
              <w:t>Description EN</w:t>
            </w:r>
          </w:p>
        </w:tc>
        <w:tc>
          <w:tcPr>
            <w:tcW w:type="dxa" w:w="6690"/>
          </w:tcPr>
          <w:p>
            <w:r>
              <w:t>Identifies the departmental webpage where the service is described and/or accessed.</w:t>
            </w:r>
          </w:p>
        </w:tc>
      </w:tr>
      <w:tr>
        <w:tc>
          <w:tcPr>
            <w:tcW w:type="dxa" w:w="2659"/>
            <w:shd w:fill="c6d9f1"/>
          </w:tcPr>
          <w:p>
            <w:r>
              <w:t>Description FR</w:t>
            </w:r>
          </w:p>
        </w:tc>
        <w:tc>
          <w:tcPr>
            <w:tcW w:type="dxa" w:w="6690"/>
          </w:tcPr>
          <w:p>
            <w:r>
              <w:t>Indique la page Web du ministère où le service est décrit et/ou peut être lancé.</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bl>
    <w:p>
      <w:r>
        <w:br/>
        <w:br/>
      </w:r>
    </w:p>
    <w:p>
      <w:pPr>
        <w:pStyle w:val="Heading2"/>
      </w:pPr>
      <w:r>
        <w:t>1-40 URL to Service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URL to Service (French)</w:t>
            </w:r>
          </w:p>
        </w:tc>
      </w:tr>
      <w:tr>
        <w:tc>
          <w:tcPr>
            <w:tcW w:type="dxa" w:w="2659"/>
            <w:shd w:fill="c6d9f1"/>
          </w:tcPr>
          <w:p>
            <w:r>
              <w:t>Field Name FR</w:t>
            </w:r>
          </w:p>
        </w:tc>
        <w:tc>
          <w:tcPr>
            <w:tcW w:type="dxa" w:w="6690"/>
          </w:tcPr>
          <w:p>
            <w:r>
              <w:t>URL du service (français)</w:t>
            </w:r>
          </w:p>
        </w:tc>
      </w:tr>
      <w:tr>
        <w:tc>
          <w:tcPr>
            <w:tcW w:type="dxa" w:w="2659"/>
            <w:shd w:fill="c6d9f1"/>
          </w:tcPr>
          <w:p>
            <w:r>
              <w:t>Description EN</w:t>
            </w:r>
          </w:p>
        </w:tc>
        <w:tc>
          <w:tcPr>
            <w:tcW w:type="dxa" w:w="6690"/>
          </w:tcPr>
          <w:p>
            <w:r>
              <w:t>Identifies the departmental webpage where the service is described and/or accessed.</w:t>
            </w:r>
          </w:p>
        </w:tc>
      </w:tr>
      <w:tr>
        <w:tc>
          <w:tcPr>
            <w:tcW w:type="dxa" w:w="2659"/>
            <w:shd w:fill="c6d9f1"/>
          </w:tcPr>
          <w:p>
            <w:r>
              <w:t>Description FR</w:t>
            </w:r>
          </w:p>
        </w:tc>
        <w:tc>
          <w:tcPr>
            <w:tcW w:type="dxa" w:w="6690"/>
          </w:tcPr>
          <w:p>
            <w:r>
              <w:t>Indique la page Web du ministère où le service est décrit et/ou peut être lancé.</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bl>
    <w:p>
      <w:r>
        <w:br/>
        <w:br/>
      </w:r>
    </w:p>
    <w:p>
      <w:pPr>
        <w:pStyle w:val="Heading2"/>
      </w:pPr>
      <w:r>
        <w:t>1-41 Total Number of Applications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Total Number of Applications</w:t>
            </w:r>
          </w:p>
        </w:tc>
      </w:tr>
      <w:tr>
        <w:tc>
          <w:tcPr>
            <w:tcW w:type="dxa" w:w="2659"/>
            <w:shd w:fill="c6d9f1"/>
          </w:tcPr>
          <w:p>
            <w:r>
              <w:t>Field Name FR</w:t>
            </w:r>
          </w:p>
        </w:tc>
        <w:tc>
          <w:tcPr>
            <w:tcW w:type="dxa" w:w="6690"/>
          </w:tcPr>
          <w:p>
            <w:r>
              <w:t>Nombre total de demandes soumises</w:t>
            </w:r>
          </w:p>
        </w:tc>
      </w:tr>
      <w:tr>
        <w:tc>
          <w:tcPr>
            <w:tcW w:type="dxa" w:w="2659"/>
            <w:shd w:fill="c6d9f1"/>
          </w:tcPr>
          <w:p>
            <w:r>
              <w:t>Description EN</w:t>
            </w:r>
          </w:p>
        </w:tc>
        <w:tc>
          <w:tcPr>
            <w:tcW w:type="dxa" w:w="6690"/>
          </w:tcPr>
          <w:p>
            <w:r>
              <w:t>Identifies the total number of applications submitted in a fiscal year for all application channels.</w:t>
            </w:r>
          </w:p>
        </w:tc>
      </w:tr>
      <w:tr>
        <w:tc>
          <w:tcPr>
            <w:tcW w:type="dxa" w:w="2659"/>
            <w:shd w:fill="c6d9f1"/>
          </w:tcPr>
          <w:p>
            <w:r>
              <w:t>Description FR</w:t>
            </w:r>
          </w:p>
        </w:tc>
        <w:tc>
          <w:tcPr>
            <w:tcW w:type="dxa" w:w="6690"/>
          </w:tcPr>
          <w:p>
            <w:r>
              <w:t>Indique le nombre total de demandes reçues au cours d'un exercice pour tous les modes de prestation</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bl>
    <w:p>
      <w:r>
        <w:br/>
        <w:br/>
      </w:r>
    </w:p>
    <w:p>
      <w:pPr>
        <w:pStyle w:val="Heading2"/>
      </w:pPr>
      <w:r>
        <w:t>1-42 Record Creation Time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Record Creation Time</w:t>
            </w:r>
          </w:p>
        </w:tc>
      </w:tr>
      <w:tr>
        <w:tc>
          <w:tcPr>
            <w:tcW w:type="dxa" w:w="2659"/>
            <w:shd w:fill="c6d9f1"/>
          </w:tcPr>
          <w:p>
            <w:r>
              <w:t>Field Name FR</w:t>
            </w:r>
          </w:p>
        </w:tc>
        <w:tc>
          <w:tcPr>
            <w:tcW w:type="dxa" w:w="6690"/>
          </w:tcPr>
          <w:p>
            <w:r>
              <w:t>Record Creation Time</w:t>
            </w:r>
          </w:p>
        </w:tc>
      </w:tr>
      <w:tr>
        <w:tc>
          <w:tcPr>
            <w:tcW w:type="dxa" w:w="2659"/>
            <w:shd w:fill="c6d9f1"/>
          </w:tcPr>
          <w:p>
            <w:r>
              <w:t>Description EN</w:t>
            </w:r>
          </w:p>
        </w:tc>
        <w:tc>
          <w:tcPr>
            <w:tcW w:type="dxa" w:w="6690"/>
          </w:tcPr>
          <w:p>
            <w:r>
              <w:t>Record Creation Time</w:t>
            </w:r>
          </w:p>
        </w:tc>
      </w:tr>
      <w:tr>
        <w:tc>
          <w:tcPr>
            <w:tcW w:type="dxa" w:w="2659"/>
            <w:shd w:fill="c6d9f1"/>
          </w:tcPr>
          <w:p>
            <w:r>
              <w:t>Description FR</w:t>
            </w:r>
          </w:p>
        </w:tc>
        <w:tc>
          <w:tcPr>
            <w:tcW w:type="dxa" w:w="6690"/>
          </w:tcPr>
          <w:p>
            <w:r>
              <w:t>Record Creation Time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Timestamp</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bl>
    <w:p>
      <w:r>
        <w:br/>
        <w:br/>
      </w:r>
    </w:p>
    <w:p>
      <w:pPr>
        <w:pStyle w:val="Heading2"/>
      </w:pPr>
      <w:r>
        <w:t>1-43 Last Record Modification Time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Last Record Modification Time</w:t>
            </w:r>
          </w:p>
        </w:tc>
      </w:tr>
      <w:tr>
        <w:tc>
          <w:tcPr>
            <w:tcW w:type="dxa" w:w="2659"/>
            <w:shd w:fill="c6d9f1"/>
          </w:tcPr>
          <w:p>
            <w:r>
              <w:t>Field Name FR</w:t>
            </w:r>
          </w:p>
        </w:tc>
        <w:tc>
          <w:tcPr>
            <w:tcW w:type="dxa" w:w="6690"/>
          </w:tcPr>
          <w:p>
            <w:r>
              <w:t>Last Record Modification Time</w:t>
            </w:r>
          </w:p>
        </w:tc>
      </w:tr>
      <w:tr>
        <w:tc>
          <w:tcPr>
            <w:tcW w:type="dxa" w:w="2659"/>
            <w:shd w:fill="c6d9f1"/>
          </w:tcPr>
          <w:p>
            <w:r>
              <w:t>Description EN</w:t>
            </w:r>
          </w:p>
        </w:tc>
        <w:tc>
          <w:tcPr>
            <w:tcW w:type="dxa" w:w="6690"/>
          </w:tcPr>
          <w:p>
            <w:r>
              <w:t>Last Record Modification Time</w:t>
            </w:r>
          </w:p>
        </w:tc>
      </w:tr>
      <w:tr>
        <w:tc>
          <w:tcPr>
            <w:tcW w:type="dxa" w:w="2659"/>
            <w:shd w:fill="c6d9f1"/>
          </w:tcPr>
          <w:p>
            <w:r>
              <w:t>Description FR</w:t>
            </w:r>
          </w:p>
        </w:tc>
        <w:tc>
          <w:tcPr>
            <w:tcW w:type="dxa" w:w="6690"/>
          </w:tcPr>
          <w:p>
            <w:r>
              <w:t>Last Record Modification Time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Timestamp</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bl>
    <w:p>
      <w:r>
        <w:br/>
        <w:br/>
      </w:r>
    </w:p>
    <w:p>
      <w:pPr>
        <w:pStyle w:val="Heading2"/>
      </w:pPr>
      <w:r>
        <w:t>1-44 Last Record Modification Time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Last Record Modification Time</w:t>
            </w:r>
          </w:p>
        </w:tc>
      </w:tr>
      <w:tr>
        <w:tc>
          <w:tcPr>
            <w:tcW w:type="dxa" w:w="2659"/>
            <w:shd w:fill="c6d9f1"/>
          </w:tcPr>
          <w:p>
            <w:r>
              <w:t>Field Name FR</w:t>
            </w:r>
          </w:p>
        </w:tc>
        <w:tc>
          <w:tcPr>
            <w:tcW w:type="dxa" w:w="6690"/>
          </w:tcPr>
          <w:p>
            <w:r>
              <w:t>Last Record Modification Time</w:t>
            </w:r>
          </w:p>
        </w:tc>
      </w:tr>
      <w:tr>
        <w:tc>
          <w:tcPr>
            <w:tcW w:type="dxa" w:w="2659"/>
            <w:shd w:fill="c6d9f1"/>
          </w:tcPr>
          <w:p>
            <w:r>
              <w:t>Description EN</w:t>
            </w:r>
          </w:p>
        </w:tc>
        <w:tc>
          <w:tcPr>
            <w:tcW w:type="dxa" w:w="6690"/>
          </w:tcPr>
          <w:p>
            <w:r>
              <w:t>Last Record Modification Time</w:t>
            </w:r>
          </w:p>
        </w:tc>
      </w:tr>
      <w:tr>
        <w:tc>
          <w:tcPr>
            <w:tcW w:type="dxa" w:w="2659"/>
            <w:shd w:fill="c6d9f1"/>
          </w:tcPr>
          <w:p>
            <w:r>
              <w:t>Description FR</w:t>
            </w:r>
          </w:p>
        </w:tc>
        <w:tc>
          <w:tcPr>
            <w:tcW w:type="dxa" w:w="6690"/>
          </w:tcPr>
          <w:p>
            <w:r>
              <w:t>Last Record Modification Time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bl>
    <w:p>
      <w:r>
        <w:br/>
        <w:br/>
      </w:r>
    </w:p>
    <w:p>
      <w:r>
        <w:br w:type="page"/>
      </w:r>
    </w:p>
    <w:p>
      <w:pPr>
        <w:pStyle w:val="Heading1"/>
      </w:pPr>
      <w:r>
        <w:t>Service Standards &amp; Performance Results</w:t>
        <w:br/>
      </w:r>
    </w:p>
    <w:p>
      <w:pPr>
        <w:pStyle w:val="Heading2"/>
      </w:pPr>
      <w:r>
        <w:t>2-1 Fiscal Year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Fiscal Year</w:t>
            </w:r>
          </w:p>
        </w:tc>
      </w:tr>
      <w:tr>
        <w:tc>
          <w:tcPr>
            <w:tcW w:type="dxa" w:w="2659"/>
            <w:shd w:fill="c6d9f1"/>
          </w:tcPr>
          <w:p>
            <w:r>
              <w:t>Field Name FR</w:t>
            </w:r>
          </w:p>
        </w:tc>
        <w:tc>
          <w:tcPr>
            <w:tcW w:type="dxa" w:w="6690"/>
          </w:tcPr>
          <w:p>
            <w:r>
              <w:t>Année financière</w:t>
            </w:r>
          </w:p>
        </w:tc>
      </w:tr>
      <w:tr>
        <w:tc>
          <w:tcPr>
            <w:tcW w:type="dxa" w:w="2659"/>
            <w:shd w:fill="c6d9f1"/>
          </w:tcPr>
          <w:p>
            <w:r>
              <w:t>Description EN</w:t>
            </w:r>
          </w:p>
        </w:tc>
        <w:tc>
          <w:tcPr>
            <w:tcW w:type="dxa" w:w="6690"/>
          </w:tcPr>
          <w:p>
            <w:r>
              <w:t>Identifies the fiscal year for which service data is reported</w:t>
            </w:r>
          </w:p>
        </w:tc>
      </w:tr>
      <w:tr>
        <w:tc>
          <w:tcPr>
            <w:tcW w:type="dxa" w:w="2659"/>
            <w:shd w:fill="c6d9f1"/>
          </w:tcPr>
          <w:p>
            <w:r>
              <w:t>Description FR</w:t>
            </w:r>
          </w:p>
        </w:tc>
        <w:tc>
          <w:tcPr>
            <w:tcW w:type="dxa" w:w="6690"/>
          </w:tcPr>
          <w:p>
            <w:r>
              <w:t>Indique l'exercice pour lequel les données sur les services sont déclarées.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Integer</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bl>
    <w:p>
      <w:r>
        <w:br/>
        <w:br/>
      </w:r>
    </w:p>
    <w:p>
      <w:pPr>
        <w:pStyle w:val="Heading2"/>
      </w:pPr>
      <w:r>
        <w:t>2-2 Service ID Number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ID Number</w:t>
            </w:r>
          </w:p>
        </w:tc>
      </w:tr>
      <w:tr>
        <w:tc>
          <w:tcPr>
            <w:tcW w:type="dxa" w:w="2659"/>
            <w:shd w:fill="c6d9f1"/>
          </w:tcPr>
          <w:p>
            <w:r>
              <w:t>Field Name FR</w:t>
            </w:r>
          </w:p>
        </w:tc>
        <w:tc>
          <w:tcPr>
            <w:tcW w:type="dxa" w:w="6690"/>
          </w:tcPr>
          <w:p>
            <w:r>
              <w:t>Numéro d'identification du service</w:t>
            </w:r>
          </w:p>
        </w:tc>
      </w:tr>
      <w:tr>
        <w:tc>
          <w:tcPr>
            <w:tcW w:type="dxa" w:w="2659"/>
            <w:shd w:fill="c6d9f1"/>
          </w:tcPr>
          <w:p>
            <w:r>
              <w:t>Description EN</w:t>
            </w:r>
          </w:p>
        </w:tc>
        <w:tc>
          <w:tcPr>
            <w:tcW w:type="dxa" w:w="6690"/>
          </w:tcPr>
          <w:p>
            <w:r>
              <w:t>The unique number assigned to a service in the inventory to make it easier to refer to specific services.</w:t>
            </w:r>
          </w:p>
        </w:tc>
      </w:tr>
      <w:tr>
        <w:tc>
          <w:tcPr>
            <w:tcW w:type="dxa" w:w="2659"/>
            <w:shd w:fill="c6d9f1"/>
          </w:tcPr>
          <w:p>
            <w:r>
              <w:t>Description FR</w:t>
            </w:r>
          </w:p>
        </w:tc>
        <w:tc>
          <w:tcPr>
            <w:tcW w:type="dxa" w:w="6690"/>
          </w:tcPr>
          <w:p>
            <w:r>
              <w:t>Le numéro unique attribué à un service dans le répertoire afin de faciliter le référencement à des services précis.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bl>
    <w:p>
      <w:r>
        <w:br/>
        <w:br/>
      </w:r>
    </w:p>
    <w:p>
      <w:pPr>
        <w:pStyle w:val="Heading2"/>
      </w:pPr>
      <w:r>
        <w:t>2-3 Service Name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Name (English)</w:t>
            </w:r>
          </w:p>
        </w:tc>
      </w:tr>
      <w:tr>
        <w:tc>
          <w:tcPr>
            <w:tcW w:type="dxa" w:w="2659"/>
            <w:shd w:fill="c6d9f1"/>
          </w:tcPr>
          <w:p>
            <w:r>
              <w:t>Field Name FR</w:t>
            </w:r>
          </w:p>
        </w:tc>
        <w:tc>
          <w:tcPr>
            <w:tcW w:type="dxa" w:w="6690"/>
          </w:tcPr>
          <w:p>
            <w:r>
              <w:t>Nom du service (en anglais)</w:t>
            </w:r>
          </w:p>
        </w:tc>
      </w:tr>
      <w:tr>
        <w:tc>
          <w:tcPr>
            <w:tcW w:type="dxa" w:w="2659"/>
            <w:shd w:fill="c6d9f1"/>
          </w:tcPr>
          <w:p>
            <w:r>
              <w:t>Description EN</w:t>
            </w:r>
          </w:p>
        </w:tc>
        <w:tc>
          <w:tcPr>
            <w:tcW w:type="dxa" w:w="6690"/>
          </w:tcPr>
          <w:p>
            <w:r>
              <w:t>Identifies the official name of the service.</w:t>
            </w:r>
          </w:p>
        </w:tc>
      </w:tr>
      <w:tr>
        <w:tc>
          <w:tcPr>
            <w:tcW w:type="dxa" w:w="2659"/>
            <w:shd w:fill="c6d9f1"/>
          </w:tcPr>
          <w:p>
            <w:r>
              <w:t>Description FR</w:t>
            </w:r>
          </w:p>
        </w:tc>
        <w:tc>
          <w:tcPr>
            <w:tcW w:type="dxa" w:w="6690"/>
          </w:tcPr>
          <w:p>
            <w:r>
              <w:t>Indique le nom officiel du service.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 and max 100 characters.</w:t>
            </w:r>
          </w:p>
        </w:tc>
      </w:tr>
      <w:tr>
        <w:tc>
          <w:tcPr>
            <w:tcW w:type="dxa" w:w="2659"/>
            <w:shd w:fill="c6d9f1"/>
          </w:tcPr>
          <w:p>
            <w:r>
              <w:t>Validation FR</w:t>
            </w:r>
          </w:p>
        </w:tc>
        <w:tc>
          <w:tcPr>
            <w:tcW w:type="dxa" w:w="6690"/>
          </w:tcPr>
          <w:p>
            <w:r>
              <w:t>Cette cellule est obligatoire et ne doit pas excéder 100 caractères.</w:t>
            </w:r>
          </w:p>
        </w:tc>
      </w:tr>
    </w:tbl>
    <w:p>
      <w:r>
        <w:br/>
        <w:br/>
      </w:r>
    </w:p>
    <w:p>
      <w:pPr>
        <w:pStyle w:val="Heading2"/>
      </w:pPr>
      <w:r>
        <w:t>2-4 Service Name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Name (French)</w:t>
            </w:r>
          </w:p>
        </w:tc>
      </w:tr>
      <w:tr>
        <w:tc>
          <w:tcPr>
            <w:tcW w:type="dxa" w:w="2659"/>
            <w:shd w:fill="c6d9f1"/>
          </w:tcPr>
          <w:p>
            <w:r>
              <w:t>Field Name FR</w:t>
            </w:r>
          </w:p>
        </w:tc>
        <w:tc>
          <w:tcPr>
            <w:tcW w:type="dxa" w:w="6690"/>
          </w:tcPr>
          <w:p>
            <w:r>
              <w:t>Nom du service (en français)</w:t>
            </w:r>
          </w:p>
        </w:tc>
      </w:tr>
      <w:tr>
        <w:tc>
          <w:tcPr>
            <w:tcW w:type="dxa" w:w="2659"/>
            <w:shd w:fill="c6d9f1"/>
          </w:tcPr>
          <w:p>
            <w:r>
              <w:t>Description EN</w:t>
            </w:r>
          </w:p>
        </w:tc>
        <w:tc>
          <w:tcPr>
            <w:tcW w:type="dxa" w:w="6690"/>
          </w:tcPr>
          <w:p>
            <w:r>
              <w:t>Identifies the official name of the service.</w:t>
            </w:r>
          </w:p>
        </w:tc>
      </w:tr>
      <w:tr>
        <w:tc>
          <w:tcPr>
            <w:tcW w:type="dxa" w:w="2659"/>
            <w:shd w:fill="c6d9f1"/>
          </w:tcPr>
          <w:p>
            <w:r>
              <w:t>Description FR</w:t>
            </w:r>
          </w:p>
        </w:tc>
        <w:tc>
          <w:tcPr>
            <w:tcW w:type="dxa" w:w="6690"/>
          </w:tcPr>
          <w:p>
            <w:r>
              <w:t>Indique le nom officiel du service.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 and max 100 characters.</w:t>
            </w:r>
          </w:p>
        </w:tc>
      </w:tr>
      <w:tr>
        <w:tc>
          <w:tcPr>
            <w:tcW w:type="dxa" w:w="2659"/>
            <w:shd w:fill="c6d9f1"/>
          </w:tcPr>
          <w:p>
            <w:r>
              <w:t>Validation FR</w:t>
            </w:r>
          </w:p>
        </w:tc>
        <w:tc>
          <w:tcPr>
            <w:tcW w:type="dxa" w:w="6690"/>
          </w:tcPr>
          <w:p>
            <w:r>
              <w:t>Cette cellule est obligatoire et ne doit pas excéder 100 caractères.</w:t>
            </w:r>
          </w:p>
        </w:tc>
      </w:tr>
    </w:tbl>
    <w:p>
      <w:r>
        <w:br/>
        <w:br/>
      </w:r>
    </w:p>
    <w:p>
      <w:pPr>
        <w:pStyle w:val="Heading2"/>
      </w:pPr>
      <w:r>
        <w:t>2-5 Service Standard ID</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Standard ID</w:t>
            </w:r>
          </w:p>
        </w:tc>
      </w:tr>
      <w:tr>
        <w:tc>
          <w:tcPr>
            <w:tcW w:type="dxa" w:w="2659"/>
            <w:shd w:fill="c6d9f1"/>
          </w:tcPr>
          <w:p>
            <w:r>
              <w:t>Field Name FR</w:t>
            </w:r>
          </w:p>
        </w:tc>
        <w:tc>
          <w:tcPr>
            <w:tcW w:type="dxa" w:w="6690"/>
          </w:tcPr>
          <w:p>
            <w:r>
              <w:t>Numéro d'identification de la norme relative aux services</w:t>
            </w:r>
          </w:p>
        </w:tc>
      </w:tr>
      <w:tr>
        <w:tc>
          <w:tcPr>
            <w:tcW w:type="dxa" w:w="2659"/>
            <w:shd w:fill="c6d9f1"/>
          </w:tcPr>
          <w:p>
            <w:r>
              <w:t>Description EN</w:t>
            </w:r>
          </w:p>
        </w:tc>
        <w:tc>
          <w:tcPr>
            <w:tcW w:type="dxa" w:w="6690"/>
          </w:tcPr>
          <w:p>
            <w:r>
              <w:t>Identifies the unique number assigned to each service standard for that service. Makes it easier for reference purposes as one service may have multiple standards.</w:t>
            </w:r>
          </w:p>
        </w:tc>
      </w:tr>
      <w:tr>
        <w:tc>
          <w:tcPr>
            <w:tcW w:type="dxa" w:w="2659"/>
            <w:shd w:fill="c6d9f1"/>
          </w:tcPr>
          <w:p>
            <w:r>
              <w:t>Description FR</w:t>
            </w:r>
          </w:p>
        </w:tc>
        <w:tc>
          <w:tcPr>
            <w:tcW w:type="dxa" w:w="6690"/>
          </w:tcPr>
          <w:p>
            <w:r>
              <w:t>Indique le numéro unique attribué à chaque norme relative aux services pour ce service. Facilite le référencement, car un service peut avoir de multiples normes.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bl>
    <w:p>
      <w:r>
        <w:br/>
        <w:br/>
      </w:r>
    </w:p>
    <w:p>
      <w:pPr>
        <w:pStyle w:val="Heading2"/>
      </w:pPr>
      <w:r>
        <w:t>2-6 Service Standard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Standard (English)</w:t>
            </w:r>
          </w:p>
        </w:tc>
      </w:tr>
      <w:tr>
        <w:tc>
          <w:tcPr>
            <w:tcW w:type="dxa" w:w="2659"/>
            <w:shd w:fill="c6d9f1"/>
          </w:tcPr>
          <w:p>
            <w:r>
              <w:t>Field Name FR</w:t>
            </w:r>
          </w:p>
        </w:tc>
        <w:tc>
          <w:tcPr>
            <w:tcW w:type="dxa" w:w="6690"/>
          </w:tcPr>
          <w:p>
            <w:r>
              <w:t>Norme relative aux services (anglais)</w:t>
            </w:r>
          </w:p>
        </w:tc>
      </w:tr>
      <w:tr>
        <w:tc>
          <w:tcPr>
            <w:tcW w:type="dxa" w:w="2659"/>
            <w:shd w:fill="c6d9f1"/>
          </w:tcPr>
          <w:p>
            <w:r>
              <w:t>Description EN</w:t>
            </w:r>
          </w:p>
        </w:tc>
        <w:tc>
          <w:tcPr>
            <w:tcW w:type="dxa" w:w="6690"/>
          </w:tcPr>
          <w:p>
            <w:r>
              <w:t>Identifies the service standard related to a particular service. See Guideline on Service and Digital for format to be used when defining service standards.</w:t>
            </w:r>
          </w:p>
        </w:tc>
      </w:tr>
      <w:tr>
        <w:tc>
          <w:tcPr>
            <w:tcW w:type="dxa" w:w="2659"/>
            <w:shd w:fill="c6d9f1"/>
          </w:tcPr>
          <w:p>
            <w:r>
              <w:t>Description FR</w:t>
            </w:r>
          </w:p>
        </w:tc>
        <w:tc>
          <w:tcPr>
            <w:tcW w:type="dxa" w:w="6690"/>
          </w:tcPr>
          <w:p>
            <w:r>
              <w:t>Indique la norme relative aux services ayant trait à un service en particulier. Voir la Ligne directrice sur les services et le numérique afin de connaître le format à utiliser pour définir les normes relatives aux services.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 and max 100 characters.</w:t>
            </w:r>
          </w:p>
        </w:tc>
      </w:tr>
      <w:tr>
        <w:tc>
          <w:tcPr>
            <w:tcW w:type="dxa" w:w="2659"/>
            <w:shd w:fill="c6d9f1"/>
          </w:tcPr>
          <w:p>
            <w:r>
              <w:t>Validation FR</w:t>
            </w:r>
          </w:p>
        </w:tc>
        <w:tc>
          <w:tcPr>
            <w:tcW w:type="dxa" w:w="6690"/>
          </w:tcPr>
          <w:p>
            <w:r>
              <w:t>Cette cellule est obligatoire et ne doit pas excéder 100 caractères.</w:t>
            </w:r>
          </w:p>
        </w:tc>
      </w:tr>
    </w:tbl>
    <w:p>
      <w:r>
        <w:br/>
        <w:br/>
      </w:r>
    </w:p>
    <w:p>
      <w:pPr>
        <w:pStyle w:val="Heading2"/>
      </w:pPr>
      <w:r>
        <w:t>2-7 Service Standard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Standard (French)</w:t>
            </w:r>
          </w:p>
        </w:tc>
      </w:tr>
      <w:tr>
        <w:tc>
          <w:tcPr>
            <w:tcW w:type="dxa" w:w="2659"/>
            <w:shd w:fill="c6d9f1"/>
          </w:tcPr>
          <w:p>
            <w:r>
              <w:t>Field Name FR</w:t>
            </w:r>
          </w:p>
        </w:tc>
        <w:tc>
          <w:tcPr>
            <w:tcW w:type="dxa" w:w="6690"/>
          </w:tcPr>
          <w:p>
            <w:r>
              <w:t>Norme relative aux services (français)</w:t>
            </w:r>
          </w:p>
        </w:tc>
      </w:tr>
      <w:tr>
        <w:tc>
          <w:tcPr>
            <w:tcW w:type="dxa" w:w="2659"/>
            <w:shd w:fill="c6d9f1"/>
          </w:tcPr>
          <w:p>
            <w:r>
              <w:t>Description EN</w:t>
            </w:r>
          </w:p>
        </w:tc>
        <w:tc>
          <w:tcPr>
            <w:tcW w:type="dxa" w:w="6690"/>
          </w:tcPr>
          <w:p>
            <w:r>
              <w:t>Identifies the service standard related to a particular service. See Guideline on Service and Digital for format to be used when defining service standards.</w:t>
            </w:r>
          </w:p>
        </w:tc>
      </w:tr>
      <w:tr>
        <w:tc>
          <w:tcPr>
            <w:tcW w:type="dxa" w:w="2659"/>
            <w:shd w:fill="c6d9f1"/>
          </w:tcPr>
          <w:p>
            <w:r>
              <w:t>Description FR</w:t>
            </w:r>
          </w:p>
        </w:tc>
        <w:tc>
          <w:tcPr>
            <w:tcW w:type="dxa" w:w="6690"/>
          </w:tcPr>
          <w:p>
            <w:r>
              <w:t>Indique la norme relative aux services ayant trait à un service en particulier. Voir la Ligne directrice sur les services et le numérique afin de connaître le format à utiliser pour définir les normes relatives aux services.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 and max 100 characters.</w:t>
            </w:r>
          </w:p>
        </w:tc>
      </w:tr>
      <w:tr>
        <w:tc>
          <w:tcPr>
            <w:tcW w:type="dxa" w:w="2659"/>
            <w:shd w:fill="c6d9f1"/>
          </w:tcPr>
          <w:p>
            <w:r>
              <w:t>Validation FR</w:t>
            </w:r>
          </w:p>
        </w:tc>
        <w:tc>
          <w:tcPr>
            <w:tcW w:type="dxa" w:w="6690"/>
          </w:tcPr>
          <w:p>
            <w:r>
              <w:t>Cette cellule est obligatoire et ne doit pas excéder 100 caractères.</w:t>
            </w:r>
          </w:p>
        </w:tc>
      </w:tr>
    </w:tbl>
    <w:p>
      <w:r>
        <w:br/>
        <w:br/>
      </w:r>
    </w:p>
    <w:p>
      <w:pPr>
        <w:pStyle w:val="Heading2"/>
      </w:pPr>
      <w:r>
        <w:t>2-8 Service Standard Type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Standard Type</w:t>
            </w:r>
          </w:p>
        </w:tc>
      </w:tr>
      <w:tr>
        <w:tc>
          <w:tcPr>
            <w:tcW w:type="dxa" w:w="2659"/>
            <w:shd w:fill="c6d9f1"/>
          </w:tcPr>
          <w:p>
            <w:r>
              <w:t>Field Name FR</w:t>
            </w:r>
          </w:p>
        </w:tc>
        <w:tc>
          <w:tcPr>
            <w:tcW w:type="dxa" w:w="6690"/>
          </w:tcPr>
          <w:p>
            <w:r>
              <w:t>Type de norme relative aux services</w:t>
            </w:r>
          </w:p>
        </w:tc>
      </w:tr>
      <w:tr>
        <w:tc>
          <w:tcPr>
            <w:tcW w:type="dxa" w:w="2659"/>
            <w:shd w:fill="c6d9f1"/>
          </w:tcPr>
          <w:p>
            <w:r>
              <w:t>Description EN</w:t>
            </w:r>
          </w:p>
        </w:tc>
        <w:tc>
          <w:tcPr>
            <w:tcW w:type="dxa" w:w="6690"/>
          </w:tcPr>
          <w:p>
            <w:r>
              <w:t>'Identifies the type of service standard as defined in the Guideline on Service and Digital. Access: a commitment outlining the ease and convenience the client should experience when attempting to access a service. Accuracy: a commitment stipulating that the client will receive a service that is up to date, free of errors, and complete. Timeliness: a commitment stating how long the client should expect to wait to receive a service once the service has been accessed.'</w:t>
            </w:r>
          </w:p>
        </w:tc>
      </w:tr>
      <w:tr>
        <w:tc>
          <w:tcPr>
            <w:tcW w:type="dxa" w:w="2659"/>
            <w:shd w:fill="c6d9f1"/>
          </w:tcPr>
          <w:p>
            <w:r>
              <w:t>Description FR</w:t>
            </w:r>
          </w:p>
        </w:tc>
        <w:tc>
          <w:tcPr>
            <w:tcW w:type="dxa" w:w="6690"/>
          </w:tcPr>
          <w:p>
            <w:r>
              <w:t>"Indique le type de norme relative aux services défini dans la Ligne directrice sur les services et le numérique. Accès à l'information: un engagement qui décrit la facilité et la convivialité que devrait connaître le client lorsqu'il essaie d'accéder à un service. Exactitude: un engagement qui stipule que le client recevra un service complet et à jour qui est exempt d'erreurs. Temps opportun:un engagement qui indique le temps d'attente que devrait connaître le client pour recevoir un service une fois qu'il y a accédé."</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ACS</w:t>
            </w:r>
          </w:p>
        </w:tc>
        <w:tc>
          <w:tcPr>
            <w:tcW w:type="dxa" w:w="3628"/>
          </w:tcPr>
          <w:p>
            <w:r>
              <w:t>Access</w:t>
            </w:r>
          </w:p>
        </w:tc>
        <w:tc>
          <w:tcPr>
            <w:tcW w:type="dxa" w:w="3628"/>
          </w:tcPr>
          <w:p>
            <w:r>
              <w:t>Accès</w:t>
            </w:r>
          </w:p>
        </w:tc>
      </w:tr>
      <w:tr>
        <w:tc>
          <w:tcPr>
            <w:tcW w:type="dxa" w:w="2092"/>
          </w:tcPr>
          <w:p>
            <w:r>
              <w:t>ACY</w:t>
            </w:r>
          </w:p>
        </w:tc>
        <w:tc>
          <w:tcPr>
            <w:tcW w:type="dxa" w:w="3628"/>
          </w:tcPr>
          <w:p>
            <w:r>
              <w:t>Accuracy</w:t>
            </w:r>
          </w:p>
        </w:tc>
        <w:tc>
          <w:tcPr>
            <w:tcW w:type="dxa" w:w="3628"/>
          </w:tcPr>
          <w:p>
            <w:r>
              <w:t>Exactitude</w:t>
            </w:r>
          </w:p>
        </w:tc>
      </w:tr>
      <w:tr>
        <w:tc>
          <w:tcPr>
            <w:tcW w:type="dxa" w:w="2092"/>
          </w:tcPr>
          <w:p>
            <w:r>
              <w:t>OTH</w:t>
            </w:r>
          </w:p>
        </w:tc>
        <w:tc>
          <w:tcPr>
            <w:tcW w:type="dxa" w:w="3628"/>
          </w:tcPr>
          <w:p>
            <w:r>
              <w:t>Other</w:t>
            </w:r>
          </w:p>
        </w:tc>
        <w:tc>
          <w:tcPr>
            <w:tcW w:type="dxa" w:w="3628"/>
          </w:tcPr>
          <w:p>
            <w:r>
              <w:t>Autre</w:t>
            </w:r>
          </w:p>
        </w:tc>
      </w:tr>
      <w:tr>
        <w:tc>
          <w:tcPr>
            <w:tcW w:type="dxa" w:w="2092"/>
          </w:tcPr>
          <w:p>
            <w:r>
              <w:t>TML</w:t>
            </w:r>
          </w:p>
        </w:tc>
        <w:tc>
          <w:tcPr>
            <w:tcW w:type="dxa" w:w="3628"/>
          </w:tcPr>
          <w:p>
            <w:r>
              <w:t>Timeliness</w:t>
            </w:r>
          </w:p>
        </w:tc>
        <w:tc>
          <w:tcPr>
            <w:tcW w:type="dxa" w:w="3628"/>
          </w:tcPr>
          <w:p>
            <w:r>
              <w:t>Délai</w:t>
            </w:r>
          </w:p>
        </w:tc>
      </w:tr>
    </w:tbl>
    <w:p>
      <w:r>
        <w:br/>
        <w:br/>
      </w:r>
    </w:p>
    <w:p>
      <w:pPr>
        <w:pStyle w:val="Heading2"/>
      </w:pPr>
      <w:r>
        <w:t>2-9 Service Standard Channel</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Standard Channel</w:t>
            </w:r>
          </w:p>
        </w:tc>
      </w:tr>
      <w:tr>
        <w:tc>
          <w:tcPr>
            <w:tcW w:type="dxa" w:w="2659"/>
            <w:shd w:fill="c6d9f1"/>
          </w:tcPr>
          <w:p>
            <w:r>
              <w:t>Field Name FR</w:t>
            </w:r>
          </w:p>
        </w:tc>
        <w:tc>
          <w:tcPr>
            <w:tcW w:type="dxa" w:w="6690"/>
          </w:tcPr>
          <w:p>
            <w:r>
              <w:t>Mode de prestation de la norme de service</w:t>
            </w:r>
          </w:p>
        </w:tc>
      </w:tr>
      <w:tr>
        <w:tc>
          <w:tcPr>
            <w:tcW w:type="dxa" w:w="2659"/>
            <w:shd w:fill="c6d9f1"/>
          </w:tcPr>
          <w:p>
            <w:r>
              <w:t>Description EN</w:t>
            </w:r>
          </w:p>
        </w:tc>
        <w:tc>
          <w:tcPr>
            <w:tcW w:type="dxa" w:w="6690"/>
          </w:tcPr>
          <w:p>
            <w:r>
              <w:t>Identifies the service channel to which the service standard applies</w:t>
            </w:r>
          </w:p>
        </w:tc>
      </w:tr>
      <w:tr>
        <w:tc>
          <w:tcPr>
            <w:tcW w:type="dxa" w:w="2659"/>
            <w:shd w:fill="c6d9f1"/>
          </w:tcPr>
          <w:p>
            <w:r>
              <w:t>Description FR</w:t>
            </w:r>
          </w:p>
        </w:tc>
        <w:tc>
          <w:tcPr>
            <w:tcW w:type="dxa" w:w="6690"/>
          </w:tcPr>
          <w:p>
            <w:r>
              <w:t>Identifie à quelle mode de prestation de service la norme de service s'applique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eml</w:t>
            </w:r>
          </w:p>
        </w:tc>
        <w:tc>
          <w:tcPr>
            <w:tcW w:type="dxa" w:w="3628"/>
          </w:tcPr>
          <w:p>
            <w:r>
              <w:t>Email</w:t>
            </w:r>
          </w:p>
        </w:tc>
        <w:tc>
          <w:tcPr>
            <w:tcW w:type="dxa" w:w="3628"/>
          </w:tcPr>
          <w:p>
            <w:r>
              <w:t>Courriel</w:t>
            </w:r>
          </w:p>
        </w:tc>
      </w:tr>
      <w:tr>
        <w:tc>
          <w:tcPr>
            <w:tcW w:type="dxa" w:w="2092"/>
          </w:tcPr>
          <w:p>
            <w:r>
              <w:t>fax</w:t>
            </w:r>
          </w:p>
        </w:tc>
        <w:tc>
          <w:tcPr>
            <w:tcW w:type="dxa" w:w="3628"/>
          </w:tcPr>
          <w:p>
            <w:r>
              <w:t>Fax</w:t>
            </w:r>
          </w:p>
        </w:tc>
        <w:tc>
          <w:tcPr>
            <w:tcW w:type="dxa" w:w="3628"/>
          </w:tcPr>
          <w:p>
            <w:r>
              <w:t>Télécopieur</w:t>
            </w:r>
          </w:p>
        </w:tc>
      </w:tr>
      <w:tr>
        <w:tc>
          <w:tcPr>
            <w:tcW w:type="dxa" w:w="2092"/>
          </w:tcPr>
          <w:p>
            <w:r>
              <w:t>onl</w:t>
            </w:r>
          </w:p>
        </w:tc>
        <w:tc>
          <w:tcPr>
            <w:tcW w:type="dxa" w:w="3628"/>
          </w:tcPr>
          <w:p>
            <w:r>
              <w:t>Online</w:t>
            </w:r>
          </w:p>
        </w:tc>
        <w:tc>
          <w:tcPr>
            <w:tcW w:type="dxa" w:w="3628"/>
          </w:tcPr>
          <w:p>
            <w:r>
              <w:t>En ligne</w:t>
            </w:r>
          </w:p>
        </w:tc>
      </w:tr>
      <w:tr>
        <w:tc>
          <w:tcPr>
            <w:tcW w:type="dxa" w:w="2092"/>
          </w:tcPr>
          <w:p>
            <w:r>
              <w:t>oth</w:t>
            </w:r>
          </w:p>
        </w:tc>
        <w:tc>
          <w:tcPr>
            <w:tcW w:type="dxa" w:w="3628"/>
          </w:tcPr>
          <w:p>
            <w:r>
              <w:t>Other</w:t>
            </w:r>
          </w:p>
        </w:tc>
        <w:tc>
          <w:tcPr>
            <w:tcW w:type="dxa" w:w="3628"/>
          </w:tcPr>
          <w:p>
            <w:r>
              <w:t>Autre</w:t>
            </w:r>
          </w:p>
        </w:tc>
      </w:tr>
      <w:tr>
        <w:tc>
          <w:tcPr>
            <w:tcW w:type="dxa" w:w="2092"/>
          </w:tcPr>
          <w:p>
            <w:r>
              <w:t>person</w:t>
            </w:r>
          </w:p>
        </w:tc>
        <w:tc>
          <w:tcPr>
            <w:tcW w:type="dxa" w:w="3628"/>
          </w:tcPr>
          <w:p>
            <w:r>
              <w:t>In-person</w:t>
            </w:r>
          </w:p>
        </w:tc>
        <w:tc>
          <w:tcPr>
            <w:tcW w:type="dxa" w:w="3628"/>
          </w:tcPr>
          <w:p>
            <w:r>
              <w:t>En personne</w:t>
            </w:r>
          </w:p>
        </w:tc>
      </w:tr>
      <w:tr>
        <w:tc>
          <w:tcPr>
            <w:tcW w:type="dxa" w:w="2092"/>
          </w:tcPr>
          <w:p>
            <w:r>
              <w:t>post</w:t>
            </w:r>
          </w:p>
        </w:tc>
        <w:tc>
          <w:tcPr>
            <w:tcW w:type="dxa" w:w="3628"/>
          </w:tcPr>
          <w:p>
            <w:r>
              <w:t>Postal mail</w:t>
            </w:r>
          </w:p>
        </w:tc>
        <w:tc>
          <w:tcPr>
            <w:tcW w:type="dxa" w:w="3628"/>
          </w:tcPr>
          <w:p>
            <w:r>
              <w:t>Courrier postal</w:t>
            </w:r>
          </w:p>
        </w:tc>
      </w:tr>
      <w:tr>
        <w:tc>
          <w:tcPr>
            <w:tcW w:type="dxa" w:w="2092"/>
          </w:tcPr>
          <w:p>
            <w:r>
              <w:t>tel</w:t>
            </w:r>
          </w:p>
        </w:tc>
        <w:tc>
          <w:tcPr>
            <w:tcW w:type="dxa" w:w="3628"/>
          </w:tcPr>
          <w:p>
            <w:r>
              <w:t>Telephone</w:t>
            </w:r>
          </w:p>
        </w:tc>
        <w:tc>
          <w:tcPr>
            <w:tcW w:type="dxa" w:w="3628"/>
          </w:tcPr>
          <w:p>
            <w:r>
              <w:t>Téléphone</w:t>
            </w:r>
          </w:p>
        </w:tc>
      </w:tr>
    </w:tbl>
    <w:p>
      <w:r>
        <w:br/>
        <w:br/>
      </w:r>
    </w:p>
    <w:p>
      <w:pPr>
        <w:pStyle w:val="Heading2"/>
      </w:pPr>
      <w:r>
        <w:t>2-10 Comments on the service standard channel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Comments on the service standard channel (English)</w:t>
            </w:r>
          </w:p>
        </w:tc>
      </w:tr>
      <w:tr>
        <w:tc>
          <w:tcPr>
            <w:tcW w:type="dxa" w:w="2659"/>
            <w:shd w:fill="c6d9f1"/>
          </w:tcPr>
          <w:p>
            <w:r>
              <w:t>Field Name FR</w:t>
            </w:r>
          </w:p>
        </w:tc>
        <w:tc>
          <w:tcPr>
            <w:tcW w:type="dxa" w:w="6690"/>
          </w:tcPr>
          <w:p>
            <w:r>
              <w:t>Commentaires sur le mode de prestation de la norme de service (anglais)</w:t>
              <w:br/>
            </w:r>
          </w:p>
        </w:tc>
      </w:tr>
      <w:tr>
        <w:tc>
          <w:tcPr>
            <w:tcW w:type="dxa" w:w="2659"/>
            <w:shd w:fill="c6d9f1"/>
          </w:tcPr>
          <w:p>
            <w:r>
              <w:t>Description EN</w:t>
            </w:r>
          </w:p>
        </w:tc>
        <w:tc>
          <w:tcPr>
            <w:tcW w:type="dxa" w:w="6690"/>
          </w:tcPr>
          <w:p>
            <w:r>
              <w:t>Comments related to the service standard channel and provides explanation of "Other" channel selection.</w:t>
            </w:r>
          </w:p>
        </w:tc>
      </w:tr>
      <w:tr>
        <w:tc>
          <w:tcPr>
            <w:tcW w:type="dxa" w:w="2659"/>
            <w:shd w:fill="c6d9f1"/>
          </w:tcPr>
          <w:p>
            <w:r>
              <w:t>Description FR</w:t>
            </w:r>
          </w:p>
        </w:tc>
        <w:tc>
          <w:tcPr>
            <w:tcW w:type="dxa" w:w="6690"/>
          </w:tcPr>
          <w:p>
            <w:r>
              <w:t>Commentaires en lien au mode de prestation de la norme de service et fournit une explication de la sélection des modes de prestation « Autre ».</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can be empty or up to max 500 characters.</w:t>
            </w:r>
          </w:p>
        </w:tc>
      </w:tr>
      <w:tr>
        <w:tc>
          <w:tcPr>
            <w:tcW w:type="dxa" w:w="2659"/>
            <w:shd w:fill="c6d9f1"/>
          </w:tcPr>
          <w:p>
            <w:r>
              <w:t>Validation FR</w:t>
            </w:r>
          </w:p>
        </w:tc>
        <w:tc>
          <w:tcPr>
            <w:tcW w:type="dxa" w:w="6690"/>
          </w:tcPr>
          <w:p>
            <w:r>
              <w:t>Ce champ peut être vide ou contenir un maximum de 500 caractères.</w:t>
            </w:r>
          </w:p>
        </w:tc>
      </w:tr>
    </w:tbl>
    <w:p>
      <w:r>
        <w:br/>
        <w:br/>
      </w:r>
    </w:p>
    <w:p>
      <w:pPr>
        <w:pStyle w:val="Heading2"/>
      </w:pPr>
      <w:r>
        <w:t>2-11 Comments on the service standard channel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Comments on the service standard channel (French)</w:t>
            </w:r>
          </w:p>
        </w:tc>
      </w:tr>
      <w:tr>
        <w:tc>
          <w:tcPr>
            <w:tcW w:type="dxa" w:w="2659"/>
            <w:shd w:fill="c6d9f1"/>
          </w:tcPr>
          <w:p>
            <w:r>
              <w:t>Field Name FR</w:t>
            </w:r>
          </w:p>
        </w:tc>
        <w:tc>
          <w:tcPr>
            <w:tcW w:type="dxa" w:w="6690"/>
          </w:tcPr>
          <w:p>
            <w:r>
              <w:t>Commentaires sur le mode de prestation de la norme de service (Francais)</w:t>
              <w:br/>
            </w:r>
          </w:p>
        </w:tc>
      </w:tr>
      <w:tr>
        <w:tc>
          <w:tcPr>
            <w:tcW w:type="dxa" w:w="2659"/>
            <w:shd w:fill="c6d9f1"/>
          </w:tcPr>
          <w:p>
            <w:r>
              <w:t>Description EN</w:t>
            </w:r>
          </w:p>
        </w:tc>
        <w:tc>
          <w:tcPr>
            <w:tcW w:type="dxa" w:w="6690"/>
          </w:tcPr>
          <w:p>
            <w:r>
              <w:t>Comments related to the service standard channel and provides explanation of "Other" channel  selection.</w:t>
            </w:r>
          </w:p>
        </w:tc>
      </w:tr>
      <w:tr>
        <w:tc>
          <w:tcPr>
            <w:tcW w:type="dxa" w:w="2659"/>
            <w:shd w:fill="c6d9f1"/>
          </w:tcPr>
          <w:p>
            <w:r>
              <w:t>Description FR</w:t>
            </w:r>
          </w:p>
        </w:tc>
        <w:tc>
          <w:tcPr>
            <w:tcW w:type="dxa" w:w="6690"/>
          </w:tcPr>
          <w:p>
            <w:r>
              <w:t>Commentaires en lien au mode de prestation de la norme de service et fournit une explication de la sélection des modes de prestation « Autre ».</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can be empty or up to max 500 characters.</w:t>
            </w:r>
          </w:p>
        </w:tc>
      </w:tr>
      <w:tr>
        <w:tc>
          <w:tcPr>
            <w:tcW w:type="dxa" w:w="2659"/>
            <w:shd w:fill="c6d9f1"/>
          </w:tcPr>
          <w:p>
            <w:r>
              <w:t>Validation FR</w:t>
            </w:r>
          </w:p>
        </w:tc>
        <w:tc>
          <w:tcPr>
            <w:tcW w:type="dxa" w:w="6690"/>
          </w:tcPr>
          <w:p>
            <w:r>
              <w:t>Ce formulaire peut être vide ou contenir un maximum de 500 caractères.</w:t>
            </w:r>
          </w:p>
        </w:tc>
      </w:tr>
    </w:tbl>
    <w:p>
      <w:r>
        <w:br/>
        <w:br/>
      </w:r>
    </w:p>
    <w:p>
      <w:pPr>
        <w:pStyle w:val="Heading2"/>
      </w:pPr>
      <w:r>
        <w:t>2-12 Target Type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Target Type</w:t>
            </w:r>
          </w:p>
        </w:tc>
      </w:tr>
      <w:tr>
        <w:tc>
          <w:tcPr>
            <w:tcW w:type="dxa" w:w="2659"/>
            <w:shd w:fill="c6d9f1"/>
          </w:tcPr>
          <w:p>
            <w:r>
              <w:t>Field Name FR</w:t>
            </w:r>
          </w:p>
        </w:tc>
        <w:tc>
          <w:tcPr>
            <w:tcW w:type="dxa" w:w="6690"/>
          </w:tcPr>
          <w:p>
            <w:r>
              <w:t>Type de cible</w:t>
            </w:r>
          </w:p>
        </w:tc>
      </w:tr>
      <w:tr>
        <w:tc>
          <w:tcPr>
            <w:tcW w:type="dxa" w:w="2659"/>
            <w:shd w:fill="c6d9f1"/>
          </w:tcPr>
          <w:p>
            <w:r>
              <w:t>Description EN</w:t>
            </w:r>
          </w:p>
        </w:tc>
        <w:tc>
          <w:tcPr>
            <w:tcW w:type="dxa" w:w="6690"/>
          </w:tcPr>
          <w:p>
            <w:r>
              <w:t>Identifies the type of service standard target.</w:t>
            </w:r>
          </w:p>
        </w:tc>
      </w:tr>
      <w:tr>
        <w:tc>
          <w:tcPr>
            <w:tcW w:type="dxa" w:w="2659"/>
            <w:shd w:fill="c6d9f1"/>
          </w:tcPr>
          <w:p>
            <w:r>
              <w:t>Description FR</w:t>
            </w:r>
          </w:p>
        </w:tc>
        <w:tc>
          <w:tcPr>
            <w:tcW w:type="dxa" w:w="6690"/>
          </w:tcPr>
          <w:p>
            <w:r>
              <w:t>Identifie le type de cible de la norme de service.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other_type</w:t>
            </w:r>
          </w:p>
        </w:tc>
        <w:tc>
          <w:tcPr>
            <w:tcW w:type="dxa" w:w="3628"/>
          </w:tcPr>
          <w:p>
            <w:r>
              <w:t>Other type of target</w:t>
            </w:r>
          </w:p>
        </w:tc>
        <w:tc>
          <w:tcPr>
            <w:tcW w:type="dxa" w:w="3628"/>
          </w:tcPr>
          <w:p>
            <w:r>
              <w:t>Autre type de cible</w:t>
            </w:r>
          </w:p>
        </w:tc>
      </w:tr>
      <w:tr>
        <w:tc>
          <w:tcPr>
            <w:tcW w:type="dxa" w:w="2092"/>
          </w:tcPr>
          <w:p>
            <w:r>
              <w:t>percentage</w:t>
            </w:r>
          </w:p>
        </w:tc>
        <w:tc>
          <w:tcPr>
            <w:tcW w:type="dxa" w:w="3628"/>
          </w:tcPr>
          <w:p>
            <w:r>
              <w:t>Percentage of outcomes</w:t>
            </w:r>
          </w:p>
        </w:tc>
        <w:tc>
          <w:tcPr>
            <w:tcW w:type="dxa" w:w="3628"/>
          </w:tcPr>
          <w:p>
            <w:r>
              <w:t>Pourcentage des résultats</w:t>
            </w:r>
          </w:p>
        </w:tc>
      </w:tr>
    </w:tbl>
    <w:p>
      <w:r>
        <w:br/>
        <w:br/>
      </w:r>
    </w:p>
    <w:p>
      <w:pPr>
        <w:pStyle w:val="Heading2"/>
      </w:pPr>
      <w:r>
        <w:t>2-13 Service Standard Target</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Standard Target</w:t>
            </w:r>
          </w:p>
        </w:tc>
      </w:tr>
      <w:tr>
        <w:tc>
          <w:tcPr>
            <w:tcW w:type="dxa" w:w="2659"/>
            <w:shd w:fill="c6d9f1"/>
          </w:tcPr>
          <w:p>
            <w:r>
              <w:t>Field Name FR</w:t>
            </w:r>
          </w:p>
        </w:tc>
        <w:tc>
          <w:tcPr>
            <w:tcW w:type="dxa" w:w="6690"/>
          </w:tcPr>
          <w:p>
            <w:r>
              <w:t>Cible de la norme relative aux services</w:t>
            </w:r>
          </w:p>
        </w:tc>
      </w:tr>
      <w:tr>
        <w:tc>
          <w:tcPr>
            <w:tcW w:type="dxa" w:w="2659"/>
            <w:shd w:fill="c6d9f1"/>
          </w:tcPr>
          <w:p>
            <w:r>
              <w:t>Description EN</w:t>
            </w:r>
          </w:p>
        </w:tc>
        <w:tc>
          <w:tcPr>
            <w:tcW w:type="dxa" w:w="6690"/>
          </w:tcPr>
          <w:p>
            <w:r>
              <w:t>The frequency that the organization expects to meet service standard (reported as a percentage).</w:t>
            </w:r>
          </w:p>
        </w:tc>
      </w:tr>
      <w:tr>
        <w:tc>
          <w:tcPr>
            <w:tcW w:type="dxa" w:w="2659"/>
            <w:shd w:fill="c6d9f1"/>
          </w:tcPr>
          <w:p>
            <w:r>
              <w:t>Description FR</w:t>
            </w:r>
          </w:p>
        </w:tc>
        <w:tc>
          <w:tcPr>
            <w:tcW w:type="dxa" w:w="6690"/>
          </w:tcPr>
          <w:p>
            <w:r>
              <w:t>Fréquence à laquelle l'organisation s'attend à respecter sa norme de service (exprimée en pourcentage).</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Numeric</w:t>
            </w:r>
          </w:p>
        </w:tc>
      </w:tr>
      <w:tr>
        <w:tc>
          <w:tcPr>
            <w:tcW w:type="dxa" w:w="2659"/>
            <w:shd w:fill="c6d9f1"/>
          </w:tcPr>
          <w:p>
            <w:r>
              <w:t>Validation EN</w:t>
            </w:r>
          </w:p>
        </w:tc>
        <w:tc>
          <w:tcPr>
            <w:tcW w:type="dxa" w:w="6690"/>
          </w:tcPr>
          <w:p>
            <w:r>
              <w:t>This value must be between 0 and 1</w:t>
            </w:r>
          </w:p>
        </w:tc>
      </w:tr>
      <w:tr>
        <w:tc>
          <w:tcPr>
            <w:tcW w:type="dxa" w:w="2659"/>
            <w:shd w:fill="c6d9f1"/>
          </w:tcPr>
          <w:p>
            <w:r>
              <w:t>Validation FR</w:t>
            </w:r>
          </w:p>
        </w:tc>
        <w:tc>
          <w:tcPr>
            <w:tcW w:type="dxa" w:w="6690"/>
          </w:tcPr>
          <w:p>
            <w:r>
              <w:t>This value must be between 0 and 1</w:t>
            </w:r>
          </w:p>
        </w:tc>
      </w:tr>
    </w:tbl>
    <w:p>
      <w:r>
        <w:br/>
        <w:br/>
      </w:r>
    </w:p>
    <w:p>
      <w:pPr>
        <w:pStyle w:val="Heading2"/>
      </w:pPr>
      <w:r>
        <w:t>2-14 Business Volume That Met Service Standard Target</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Business Volume That Met Service Standard Target</w:t>
            </w:r>
          </w:p>
        </w:tc>
      </w:tr>
      <w:tr>
        <w:tc>
          <w:tcPr>
            <w:tcW w:type="dxa" w:w="2659"/>
            <w:shd w:fill="c6d9f1"/>
          </w:tcPr>
          <w:p>
            <w:r>
              <w:t>Field Name FR</w:t>
            </w:r>
          </w:p>
        </w:tc>
        <w:tc>
          <w:tcPr>
            <w:tcW w:type="dxa" w:w="6690"/>
          </w:tcPr>
          <w:p>
            <w:r>
              <w:t>Volume d'activités qui respectent la cible de la norme relative aux services</w:t>
              <w:br/>
            </w:r>
          </w:p>
        </w:tc>
      </w:tr>
      <w:tr>
        <w:tc>
          <w:tcPr>
            <w:tcW w:type="dxa" w:w="2659"/>
            <w:shd w:fill="c6d9f1"/>
          </w:tcPr>
          <w:p>
            <w:r>
              <w:t>Description EN</w:t>
            </w:r>
          </w:p>
        </w:tc>
        <w:tc>
          <w:tcPr>
            <w:tcW w:type="dxa" w:w="6690"/>
          </w:tcPr>
          <w:p>
            <w:r>
              <w:t>Identifies the number of final outputs issued appropriate to the service (eg. payments issued, requests completed, etc) during the fiscal year that met a particular service standard target for a service.</w:t>
            </w:r>
          </w:p>
        </w:tc>
      </w:tr>
      <w:tr>
        <w:tc>
          <w:tcPr>
            <w:tcW w:type="dxa" w:w="2659"/>
            <w:shd w:fill="c6d9f1"/>
          </w:tcPr>
          <w:p>
            <w:r>
              <w:t>Description FR</w:t>
            </w:r>
          </w:p>
        </w:tc>
        <w:tc>
          <w:tcPr>
            <w:tcW w:type="dxa" w:w="6690"/>
          </w:tcPr>
          <w:p>
            <w:r>
              <w:t>Indique le nombre d'opérations de service effectuées (p. ex. les appels auxquels on a répondu, les paiements émis, les demandes traitées, etc.) au cours de l'exercice qui ont respecté une norme relative aux services particulière à un service.</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Numeric</w:t>
            </w:r>
          </w:p>
        </w:tc>
      </w:tr>
      <w:tr>
        <w:tc>
          <w:tcPr>
            <w:tcW w:type="dxa" w:w="2659"/>
            <w:shd w:fill="c6d9f1"/>
          </w:tcPr>
          <w:p>
            <w:r>
              <w:t>Validation EN</w:t>
            </w:r>
          </w:p>
        </w:tc>
        <w:tc>
          <w:tcPr>
            <w:tcW w:type="dxa" w:w="6690"/>
          </w:tcPr>
          <w:p>
            <w:r>
              <w:t>This value must not be negative</w:t>
            </w:r>
          </w:p>
        </w:tc>
      </w:tr>
      <w:tr>
        <w:tc>
          <w:tcPr>
            <w:tcW w:type="dxa" w:w="2659"/>
            <w:shd w:fill="c6d9f1"/>
          </w:tcPr>
          <w:p>
            <w:r>
              <w:t>Validation FR</w:t>
            </w:r>
          </w:p>
        </w:tc>
        <w:tc>
          <w:tcPr>
            <w:tcW w:type="dxa" w:w="6690"/>
          </w:tcPr>
          <w:p>
            <w:r>
              <w:t>Cette valeur ne doit pas être négatif</w:t>
            </w:r>
          </w:p>
        </w:tc>
      </w:tr>
    </w:tbl>
    <w:p>
      <w:r>
        <w:br/>
        <w:br/>
      </w:r>
    </w:p>
    <w:p>
      <w:pPr>
        <w:pStyle w:val="Heading2"/>
      </w:pPr>
      <w:r>
        <w:t>2-15 Total Volume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Total Volume</w:t>
            </w:r>
          </w:p>
        </w:tc>
      </w:tr>
      <w:tr>
        <w:tc>
          <w:tcPr>
            <w:tcW w:type="dxa" w:w="2659"/>
            <w:shd w:fill="c6d9f1"/>
          </w:tcPr>
          <w:p>
            <w:r>
              <w:t>Field Name FR</w:t>
            </w:r>
          </w:p>
        </w:tc>
        <w:tc>
          <w:tcPr>
            <w:tcW w:type="dxa" w:w="6690"/>
          </w:tcPr>
          <w:p>
            <w:r>
              <w:t>Volumes totaux</w:t>
            </w:r>
          </w:p>
        </w:tc>
      </w:tr>
      <w:tr>
        <w:tc>
          <w:tcPr>
            <w:tcW w:type="dxa" w:w="2659"/>
            <w:shd w:fill="c6d9f1"/>
          </w:tcPr>
          <w:p>
            <w:r>
              <w:t>Description EN</w:t>
            </w:r>
          </w:p>
        </w:tc>
        <w:tc>
          <w:tcPr>
            <w:tcW w:type="dxa" w:w="6690"/>
          </w:tcPr>
          <w:p>
            <w:r>
              <w:t>Identifies the total number of final outputs issued appropriate to the service (eg. payments issued, requests completed, etc) during the fiscal year. Blank indicates no information available, while 0 indicates no final outputs issued.</w:t>
            </w:r>
          </w:p>
        </w:tc>
      </w:tr>
      <w:tr>
        <w:tc>
          <w:tcPr>
            <w:tcW w:type="dxa" w:w="2659"/>
            <w:shd w:fill="c6d9f1"/>
          </w:tcPr>
          <w:p>
            <w:r>
              <w:t>Description FR</w:t>
            </w:r>
          </w:p>
        </w:tc>
        <w:tc>
          <w:tcPr>
            <w:tcW w:type="dxa" w:w="6690"/>
          </w:tcPr>
          <w:p>
            <w:r>
              <w:t>'Indique le nombre total d'opérations de service effectuées (p. ex. les paiements émis, les demandes traitées, etc.) relativement à un service au cours de l'exercice. Un champ vide indique qu''aucune information n''est disponible, tandis que 0 indique qu''aucune opération n'a été effectuée. '</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Numeric</w:t>
            </w:r>
          </w:p>
        </w:tc>
      </w:tr>
      <w:tr>
        <w:tc>
          <w:tcPr>
            <w:tcW w:type="dxa" w:w="2659"/>
            <w:shd w:fill="c6d9f1"/>
          </w:tcPr>
          <w:p>
            <w:r>
              <w:t>Validation EN</w:t>
            </w:r>
          </w:p>
        </w:tc>
        <w:tc>
          <w:tcPr>
            <w:tcW w:type="dxa" w:w="6690"/>
          </w:tcPr>
          <w:p>
            <w:r>
              <w:t>This value must not be negative</w:t>
            </w:r>
          </w:p>
        </w:tc>
      </w:tr>
      <w:tr>
        <w:tc>
          <w:tcPr>
            <w:tcW w:type="dxa" w:w="2659"/>
            <w:shd w:fill="c6d9f1"/>
          </w:tcPr>
          <w:p>
            <w:r>
              <w:t>Validation FR</w:t>
            </w:r>
          </w:p>
        </w:tc>
        <w:tc>
          <w:tcPr>
            <w:tcW w:type="dxa" w:w="6690"/>
          </w:tcPr>
          <w:p>
            <w:r>
              <w:t>Cette valeur ne doit pas être négatif</w:t>
            </w:r>
          </w:p>
        </w:tc>
      </w:tr>
    </w:tbl>
    <w:p>
      <w:r>
        <w:br/>
        <w:br/>
      </w:r>
    </w:p>
    <w:p>
      <w:pPr>
        <w:pStyle w:val="Heading2"/>
      </w:pPr>
      <w:r>
        <w:t>2-16 Performance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Performance</w:t>
            </w:r>
          </w:p>
        </w:tc>
      </w:tr>
      <w:tr>
        <w:tc>
          <w:tcPr>
            <w:tcW w:type="dxa" w:w="2659"/>
            <w:shd w:fill="c6d9f1"/>
          </w:tcPr>
          <w:p>
            <w:r>
              <w:t>Field Name FR</w:t>
            </w:r>
          </w:p>
        </w:tc>
        <w:tc>
          <w:tcPr>
            <w:tcW w:type="dxa" w:w="6690"/>
          </w:tcPr>
          <w:p>
            <w:r>
              <w:t>Performance</w:t>
            </w:r>
          </w:p>
        </w:tc>
      </w:tr>
      <w:tr>
        <w:tc>
          <w:tcPr>
            <w:tcW w:type="dxa" w:w="2659"/>
            <w:shd w:fill="c6d9f1"/>
          </w:tcPr>
          <w:p>
            <w:r>
              <w:t>Description EN</w:t>
            </w:r>
          </w:p>
        </w:tc>
        <w:tc>
          <w:tcPr>
            <w:tcW w:type="dxa" w:w="6690"/>
          </w:tcPr>
          <w:p>
            <w:r>
              <w:t>Identifies the result achieved for this service standard. This is the volume_meeting_target divided by the total_volume</w:t>
            </w:r>
          </w:p>
        </w:tc>
      </w:tr>
      <w:tr>
        <w:tc>
          <w:tcPr>
            <w:tcW w:type="dxa" w:w="2659"/>
            <w:shd w:fill="c6d9f1"/>
          </w:tcPr>
          <w:p>
            <w:r>
              <w:t>Description FR</w:t>
            </w:r>
          </w:p>
        </w:tc>
        <w:tc>
          <w:tcPr>
            <w:tcW w:type="dxa" w:w="6690"/>
          </w:tcPr>
          <w:p>
            <w:r>
              <w:t>Identifie les résultats atteints pour cette norme de service. Il s'agit du volume_meeting_target divisé par le total_volume</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Numeric</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bl>
    <w:p>
      <w:r>
        <w:br/>
        <w:br/>
      </w:r>
    </w:p>
    <w:p>
      <w:pPr>
        <w:pStyle w:val="Heading2"/>
      </w:pPr>
      <w:r>
        <w:t>2-17 Comments on the service standard in general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Comments on the service standard in general (English)</w:t>
            </w:r>
          </w:p>
        </w:tc>
      </w:tr>
      <w:tr>
        <w:tc>
          <w:tcPr>
            <w:tcW w:type="dxa" w:w="2659"/>
            <w:shd w:fill="c6d9f1"/>
          </w:tcPr>
          <w:p>
            <w:r>
              <w:t>Field Name FR</w:t>
            </w:r>
          </w:p>
        </w:tc>
        <w:tc>
          <w:tcPr>
            <w:tcW w:type="dxa" w:w="6690"/>
          </w:tcPr>
          <w:p>
            <w:r>
              <w:t>Commentaires sur la norme de service en general (anglais)</w:t>
            </w:r>
          </w:p>
        </w:tc>
      </w:tr>
      <w:tr>
        <w:tc>
          <w:tcPr>
            <w:tcW w:type="dxa" w:w="2659"/>
            <w:shd w:fill="c6d9f1"/>
          </w:tcPr>
          <w:p>
            <w:r>
              <w:t>Description EN</w:t>
            </w:r>
          </w:p>
        </w:tc>
        <w:tc>
          <w:tcPr>
            <w:tcW w:type="dxa" w:w="6690"/>
          </w:tcPr>
          <w:p>
            <w:r>
              <w:t>Comments related to the service standard in general</w:t>
            </w:r>
          </w:p>
        </w:tc>
      </w:tr>
      <w:tr>
        <w:tc>
          <w:tcPr>
            <w:tcW w:type="dxa" w:w="2659"/>
            <w:shd w:fill="c6d9f1"/>
          </w:tcPr>
          <w:p>
            <w:r>
              <w:t>Description FR</w:t>
            </w:r>
          </w:p>
        </w:tc>
        <w:tc>
          <w:tcPr>
            <w:tcW w:type="dxa" w:w="6690"/>
          </w:tcPr>
          <w:p>
            <w:r>
              <w:t>Commentaires en lien à la norme de service en general</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bl>
    <w:p>
      <w:r>
        <w:br/>
        <w:br/>
      </w:r>
    </w:p>
    <w:p>
      <w:pPr>
        <w:pStyle w:val="Heading2"/>
      </w:pPr>
      <w:r>
        <w:t>2-18 Comments on the service standard in general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Comments on the service standard in general (French)</w:t>
            </w:r>
          </w:p>
        </w:tc>
      </w:tr>
      <w:tr>
        <w:tc>
          <w:tcPr>
            <w:tcW w:type="dxa" w:w="2659"/>
            <w:shd w:fill="c6d9f1"/>
          </w:tcPr>
          <w:p>
            <w:r>
              <w:t>Field Name FR</w:t>
            </w:r>
          </w:p>
        </w:tc>
        <w:tc>
          <w:tcPr>
            <w:tcW w:type="dxa" w:w="6690"/>
          </w:tcPr>
          <w:p>
            <w:r>
              <w:t>Commentaires sur la norme de service en general (Francais)</w:t>
            </w:r>
          </w:p>
        </w:tc>
      </w:tr>
      <w:tr>
        <w:tc>
          <w:tcPr>
            <w:tcW w:type="dxa" w:w="2659"/>
            <w:shd w:fill="c6d9f1"/>
          </w:tcPr>
          <w:p>
            <w:r>
              <w:t>Description EN</w:t>
            </w:r>
          </w:p>
        </w:tc>
        <w:tc>
          <w:tcPr>
            <w:tcW w:type="dxa" w:w="6690"/>
          </w:tcPr>
          <w:p>
            <w:r>
              <w:t>Comments related to the service standard in general</w:t>
            </w:r>
          </w:p>
        </w:tc>
      </w:tr>
      <w:tr>
        <w:tc>
          <w:tcPr>
            <w:tcW w:type="dxa" w:w="2659"/>
            <w:shd w:fill="c6d9f1"/>
          </w:tcPr>
          <w:p>
            <w:r>
              <w:t>Description FR</w:t>
            </w:r>
          </w:p>
        </w:tc>
        <w:tc>
          <w:tcPr>
            <w:tcW w:type="dxa" w:w="6690"/>
          </w:tcPr>
          <w:p>
            <w:r>
              <w:t>Commentaires en lien à la norme de service en general</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bl>
    <w:p>
      <w:r>
        <w:br/>
        <w:br/>
      </w:r>
    </w:p>
    <w:p>
      <w:pPr>
        <w:pStyle w:val="Heading2"/>
      </w:pPr>
      <w:r>
        <w:t>2-19 Was the target met</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Was the target met</w:t>
            </w:r>
          </w:p>
        </w:tc>
      </w:tr>
      <w:tr>
        <w:tc>
          <w:tcPr>
            <w:tcW w:type="dxa" w:w="2659"/>
            <w:shd w:fill="c6d9f1"/>
          </w:tcPr>
          <w:p>
            <w:r>
              <w:t>Field Name FR</w:t>
            </w:r>
          </w:p>
        </w:tc>
        <w:tc>
          <w:tcPr>
            <w:tcW w:type="dxa" w:w="6690"/>
          </w:tcPr>
          <w:p>
            <w:r>
              <w:t>La cible était-elle atteinte</w:t>
            </w:r>
          </w:p>
        </w:tc>
      </w:tr>
      <w:tr>
        <w:tc>
          <w:tcPr>
            <w:tcW w:type="dxa" w:w="2659"/>
            <w:shd w:fill="c6d9f1"/>
          </w:tcPr>
          <w:p>
            <w:r>
              <w:t>Description EN</w:t>
            </w:r>
          </w:p>
        </w:tc>
        <w:tc>
          <w:tcPr>
            <w:tcW w:type="dxa" w:w="6690"/>
          </w:tcPr>
          <w:p>
            <w:r>
              <w:t>'A yes, no or not applicable field that is automatically calculated for target_type "Percentage of outcomes", where "Not applicable" is autopopulated when field total_volume is reported as 0. Otherwise the result is self-reported by departments for target_type "Other type of target".'</w:t>
            </w:r>
          </w:p>
        </w:tc>
      </w:tr>
      <w:tr>
        <w:tc>
          <w:tcPr>
            <w:tcW w:type="dxa" w:w="2659"/>
            <w:shd w:fill="c6d9f1"/>
          </w:tcPr>
          <w:p>
            <w:r>
              <w:t>Description FR</w:t>
            </w:r>
          </w:p>
        </w:tc>
        <w:tc>
          <w:tcPr>
            <w:tcW w:type="dxa" w:w="6690"/>
          </w:tcPr>
          <w:p>
            <w:r>
              <w:t>'Un champ oui, non ou sans objet calculé automatiquement pour target_type « Pourcentage de résultats », où « Sans objet » est rempli automatiquement lorsque le champ total_volume est 0. Dans le cas contraire, le résultat est autodéclaré par les ministères pour target_type « Autre type de cible ». '</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bl>
    <w:p>
      <w:r>
        <w:br/>
        <w:br/>
      </w:r>
    </w:p>
    <w:p>
      <w:pPr>
        <w:pStyle w:val="Heading2"/>
      </w:pPr>
      <w:r>
        <w:t>2-20 URL to Service Standards and Targets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URL to Service Standards and Targets (English)</w:t>
            </w:r>
          </w:p>
        </w:tc>
      </w:tr>
      <w:tr>
        <w:tc>
          <w:tcPr>
            <w:tcW w:type="dxa" w:w="2659"/>
            <w:shd w:fill="c6d9f1"/>
          </w:tcPr>
          <w:p>
            <w:r>
              <w:t>Field Name FR</w:t>
            </w:r>
          </w:p>
        </w:tc>
        <w:tc>
          <w:tcPr>
            <w:tcW w:type="dxa" w:w="6690"/>
          </w:tcPr>
          <w:p>
            <w:r>
              <w:t>URL vers les normes relatives aux services et les cibles (anglais)</w:t>
            </w:r>
          </w:p>
        </w:tc>
      </w:tr>
      <w:tr>
        <w:tc>
          <w:tcPr>
            <w:tcW w:type="dxa" w:w="2659"/>
            <w:shd w:fill="c6d9f1"/>
          </w:tcPr>
          <w:p>
            <w:r>
              <w:t>Description EN</w:t>
            </w:r>
          </w:p>
        </w:tc>
        <w:tc>
          <w:tcPr>
            <w:tcW w:type="dxa" w:w="6690"/>
          </w:tcPr>
          <w:p>
            <w:r>
              <w:t>Identifies the departmental webpage (Canada.ca) where the service standards and targets are published.</w:t>
            </w:r>
          </w:p>
        </w:tc>
      </w:tr>
      <w:tr>
        <w:tc>
          <w:tcPr>
            <w:tcW w:type="dxa" w:w="2659"/>
            <w:shd w:fill="c6d9f1"/>
          </w:tcPr>
          <w:p>
            <w:r>
              <w:t>Description FR</w:t>
            </w:r>
          </w:p>
        </w:tc>
        <w:tc>
          <w:tcPr>
            <w:tcW w:type="dxa" w:w="6690"/>
          </w:tcPr>
          <w:p>
            <w:r>
              <w:t>Indique la page Web ministérielle (Canada.ca) où les normes relatives aux services et les cibles sont publiées.</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bl>
    <w:p>
      <w:r>
        <w:br/>
        <w:br/>
      </w:r>
    </w:p>
    <w:p>
      <w:pPr>
        <w:pStyle w:val="Heading2"/>
      </w:pPr>
      <w:r>
        <w:t>2-21 URL to Service Standards and Targets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URL to Service Standards and Targets (French)</w:t>
            </w:r>
          </w:p>
        </w:tc>
      </w:tr>
      <w:tr>
        <w:tc>
          <w:tcPr>
            <w:tcW w:type="dxa" w:w="2659"/>
            <w:shd w:fill="c6d9f1"/>
          </w:tcPr>
          <w:p>
            <w:r>
              <w:t>Field Name FR</w:t>
            </w:r>
          </w:p>
        </w:tc>
        <w:tc>
          <w:tcPr>
            <w:tcW w:type="dxa" w:w="6690"/>
          </w:tcPr>
          <w:p>
            <w:r>
              <w:t>URL vers les normes relatives aux services et les cibles (français)</w:t>
            </w:r>
          </w:p>
        </w:tc>
      </w:tr>
      <w:tr>
        <w:tc>
          <w:tcPr>
            <w:tcW w:type="dxa" w:w="2659"/>
            <w:shd w:fill="c6d9f1"/>
          </w:tcPr>
          <w:p>
            <w:r>
              <w:t>Description EN</w:t>
            </w:r>
          </w:p>
        </w:tc>
        <w:tc>
          <w:tcPr>
            <w:tcW w:type="dxa" w:w="6690"/>
          </w:tcPr>
          <w:p>
            <w:r>
              <w:t>Identifies the departmental webpage (Canada.ca) where the service standards and targets are published.</w:t>
            </w:r>
          </w:p>
        </w:tc>
      </w:tr>
      <w:tr>
        <w:tc>
          <w:tcPr>
            <w:tcW w:type="dxa" w:w="2659"/>
            <w:shd w:fill="c6d9f1"/>
          </w:tcPr>
          <w:p>
            <w:r>
              <w:t>Description FR</w:t>
            </w:r>
          </w:p>
        </w:tc>
        <w:tc>
          <w:tcPr>
            <w:tcW w:type="dxa" w:w="6690"/>
          </w:tcPr>
          <w:p>
            <w:r>
              <w:t>Indique la page Web ministérielle (Canada.ca) où les normes relatives aux services et les cibles sont publiées.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bl>
    <w:p>
      <w:r>
        <w:br/>
        <w:br/>
      </w:r>
    </w:p>
    <w:p>
      <w:pPr>
        <w:pStyle w:val="Heading2"/>
      </w:pPr>
      <w:r>
        <w:t>2-22 URL to Real-Time Performance Results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URL to Real-Time Performance Results (English)</w:t>
            </w:r>
          </w:p>
        </w:tc>
      </w:tr>
      <w:tr>
        <w:tc>
          <w:tcPr>
            <w:tcW w:type="dxa" w:w="2659"/>
            <w:shd w:fill="c6d9f1"/>
          </w:tcPr>
          <w:p>
            <w:r>
              <w:t>Field Name FR</w:t>
            </w:r>
          </w:p>
        </w:tc>
        <w:tc>
          <w:tcPr>
            <w:tcW w:type="dxa" w:w="6690"/>
          </w:tcPr>
          <w:p>
            <w:r>
              <w:t>URL aux résultats de rendement en temps réel (anglais)</w:t>
            </w:r>
          </w:p>
        </w:tc>
      </w:tr>
      <w:tr>
        <w:tc>
          <w:tcPr>
            <w:tcW w:type="dxa" w:w="2659"/>
            <w:shd w:fill="c6d9f1"/>
          </w:tcPr>
          <w:p>
            <w:r>
              <w:t>Description EN</w:t>
            </w:r>
          </w:p>
        </w:tc>
        <w:tc>
          <w:tcPr>
            <w:tcW w:type="dxa" w:w="6690"/>
          </w:tcPr>
          <w:p>
            <w:r>
              <w:t>Identifies the departmental webpage where the real-time performance results for a service are published.</w:t>
            </w:r>
          </w:p>
        </w:tc>
      </w:tr>
      <w:tr>
        <w:tc>
          <w:tcPr>
            <w:tcW w:type="dxa" w:w="2659"/>
            <w:shd w:fill="c6d9f1"/>
          </w:tcPr>
          <w:p>
            <w:r>
              <w:t>Description FR</w:t>
            </w:r>
          </w:p>
        </w:tc>
        <w:tc>
          <w:tcPr>
            <w:tcW w:type="dxa" w:w="6690"/>
          </w:tcPr>
          <w:p>
            <w:r>
              <w:t>Identifie la site Web du service sur laquelle les résultats de performance en temps réel d'un service sont publiés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bl>
    <w:p>
      <w:r>
        <w:br/>
        <w:br/>
      </w:r>
    </w:p>
    <w:p>
      <w:pPr>
        <w:pStyle w:val="Heading2"/>
      </w:pPr>
      <w:r>
        <w:t>2-23 URL to Real-Time Performance Results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URL to Real-Time Performance Results (French)</w:t>
            </w:r>
          </w:p>
        </w:tc>
      </w:tr>
      <w:tr>
        <w:tc>
          <w:tcPr>
            <w:tcW w:type="dxa" w:w="2659"/>
            <w:shd w:fill="c6d9f1"/>
          </w:tcPr>
          <w:p>
            <w:r>
              <w:t>Field Name FR</w:t>
            </w:r>
          </w:p>
        </w:tc>
        <w:tc>
          <w:tcPr>
            <w:tcW w:type="dxa" w:w="6690"/>
          </w:tcPr>
          <w:p>
            <w:r>
              <w:t>URL aux résultats de rendement en temps réel (français)</w:t>
            </w:r>
          </w:p>
        </w:tc>
      </w:tr>
      <w:tr>
        <w:tc>
          <w:tcPr>
            <w:tcW w:type="dxa" w:w="2659"/>
            <w:shd w:fill="c6d9f1"/>
          </w:tcPr>
          <w:p>
            <w:r>
              <w:t>Description EN</w:t>
            </w:r>
          </w:p>
        </w:tc>
        <w:tc>
          <w:tcPr>
            <w:tcW w:type="dxa" w:w="6690"/>
          </w:tcPr>
          <w:p>
            <w:r>
              <w:t>Identifies the departmental webpage where the real-time performance results for a service are published.</w:t>
            </w:r>
          </w:p>
        </w:tc>
      </w:tr>
      <w:tr>
        <w:tc>
          <w:tcPr>
            <w:tcW w:type="dxa" w:w="2659"/>
            <w:shd w:fill="c6d9f1"/>
          </w:tcPr>
          <w:p>
            <w:r>
              <w:t>Description FR</w:t>
            </w:r>
          </w:p>
        </w:tc>
        <w:tc>
          <w:tcPr>
            <w:tcW w:type="dxa" w:w="6690"/>
          </w:tcPr>
          <w:p>
            <w:r>
              <w:t>Identifie la site Web du service sur laquelle les résultats de performance en temps réel d'un service sont publiés</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bl>
    <w:p>
      <w:r>
        <w:br/>
        <w:br/>
      </w:r>
    </w:p>
    <w:p>
      <w:pPr>
        <w:pStyle w:val="Heading2"/>
      </w:pPr>
      <w:r>
        <w:t>2-24 Department Name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Department Name (English)</w:t>
            </w:r>
          </w:p>
        </w:tc>
      </w:tr>
      <w:tr>
        <w:tc>
          <w:tcPr>
            <w:tcW w:type="dxa" w:w="2659"/>
            <w:shd w:fill="c6d9f1"/>
          </w:tcPr>
          <w:p>
            <w:r>
              <w:t>Field Name FR</w:t>
            </w:r>
          </w:p>
        </w:tc>
        <w:tc>
          <w:tcPr>
            <w:tcW w:type="dxa" w:w="6690"/>
          </w:tcPr>
          <w:p>
            <w:r>
              <w:t>Nom du ministère (en anglais)</w:t>
            </w:r>
          </w:p>
        </w:tc>
      </w:tr>
      <w:tr>
        <w:tc>
          <w:tcPr>
            <w:tcW w:type="dxa" w:w="2659"/>
            <w:shd w:fill="c6d9f1"/>
          </w:tcPr>
          <w:p>
            <w:r>
              <w:t>Description EN</w:t>
            </w:r>
          </w:p>
        </w:tc>
        <w:tc>
          <w:tcPr>
            <w:tcW w:type="dxa" w:w="6690"/>
          </w:tcPr>
          <w:p>
            <w:r>
              <w:t>Identifies the applied title of the department or agency.</w:t>
            </w:r>
          </w:p>
        </w:tc>
      </w:tr>
      <w:tr>
        <w:tc>
          <w:tcPr>
            <w:tcW w:type="dxa" w:w="2659"/>
            <w:shd w:fill="c6d9f1"/>
          </w:tcPr>
          <w:p>
            <w:r>
              <w:t>Description FR</w:t>
            </w:r>
          </w:p>
        </w:tc>
        <w:tc>
          <w:tcPr>
            <w:tcW w:type="dxa" w:w="6690"/>
          </w:tcPr>
          <w:p>
            <w:r>
              <w:t>Identifie le titre d'usage du ministère ou de l'organisme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bl>
    <w:p>
      <w:r>
        <w:br/>
        <w:br/>
      </w:r>
    </w:p>
    <w:p>
      <w:pPr>
        <w:pStyle w:val="Heading2"/>
      </w:pPr>
      <w:r>
        <w:t>2-25 Department Name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Department Name (French)</w:t>
            </w:r>
          </w:p>
        </w:tc>
      </w:tr>
      <w:tr>
        <w:tc>
          <w:tcPr>
            <w:tcW w:type="dxa" w:w="2659"/>
            <w:shd w:fill="c6d9f1"/>
          </w:tcPr>
          <w:p>
            <w:r>
              <w:t>Field Name FR</w:t>
            </w:r>
          </w:p>
        </w:tc>
        <w:tc>
          <w:tcPr>
            <w:tcW w:type="dxa" w:w="6690"/>
          </w:tcPr>
          <w:p>
            <w:r>
              <w:t>Nom de ministère (en français)</w:t>
            </w:r>
          </w:p>
        </w:tc>
      </w:tr>
      <w:tr>
        <w:tc>
          <w:tcPr>
            <w:tcW w:type="dxa" w:w="2659"/>
            <w:shd w:fill="c6d9f1"/>
          </w:tcPr>
          <w:p>
            <w:r>
              <w:t>Description EN</w:t>
            </w:r>
          </w:p>
        </w:tc>
        <w:tc>
          <w:tcPr>
            <w:tcW w:type="dxa" w:w="6690"/>
          </w:tcPr>
          <w:p>
            <w:r>
              <w:t>Identifies the applied title of the department or agency.</w:t>
            </w:r>
          </w:p>
        </w:tc>
      </w:tr>
      <w:tr>
        <w:tc>
          <w:tcPr>
            <w:tcW w:type="dxa" w:w="2659"/>
            <w:shd w:fill="c6d9f1"/>
          </w:tcPr>
          <w:p>
            <w:r>
              <w:t>Description FR</w:t>
            </w:r>
          </w:p>
        </w:tc>
        <w:tc>
          <w:tcPr>
            <w:tcW w:type="dxa" w:w="6690"/>
          </w:tcPr>
          <w:p>
            <w:r>
              <w:t>Identifie le titre d'usage du ministère ou de l'organisme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bl>
    <w:p>
      <w:r>
        <w:br/>
        <w:br/>
      </w:r>
    </w:p>
    <w:p>
      <w:pPr>
        <w:pStyle w:val="Heading2"/>
      </w:pPr>
      <w:r>
        <w:t>2-26 Record Creation Time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Record Creation Time</w:t>
            </w:r>
          </w:p>
        </w:tc>
      </w:tr>
      <w:tr>
        <w:tc>
          <w:tcPr>
            <w:tcW w:type="dxa" w:w="2659"/>
            <w:shd w:fill="c6d9f1"/>
          </w:tcPr>
          <w:p>
            <w:r>
              <w:t>Field Name FR</w:t>
            </w:r>
          </w:p>
        </w:tc>
        <w:tc>
          <w:tcPr>
            <w:tcW w:type="dxa" w:w="6690"/>
          </w:tcPr>
          <w:p>
            <w:r>
              <w:t>Record Creation Time</w:t>
            </w:r>
          </w:p>
        </w:tc>
      </w:tr>
      <w:tr>
        <w:tc>
          <w:tcPr>
            <w:tcW w:type="dxa" w:w="2659"/>
            <w:shd w:fill="c6d9f1"/>
          </w:tcPr>
          <w:p>
            <w:r>
              <w:t>Description EN</w:t>
            </w:r>
          </w:p>
        </w:tc>
        <w:tc>
          <w:tcPr>
            <w:tcW w:type="dxa" w:w="6690"/>
          </w:tcPr>
          <w:p>
            <w:r>
              <w:t>Record Creation Time</w:t>
            </w:r>
          </w:p>
        </w:tc>
      </w:tr>
      <w:tr>
        <w:tc>
          <w:tcPr>
            <w:tcW w:type="dxa" w:w="2659"/>
            <w:shd w:fill="c6d9f1"/>
          </w:tcPr>
          <w:p>
            <w:r>
              <w:t>Description FR</w:t>
            </w:r>
          </w:p>
        </w:tc>
        <w:tc>
          <w:tcPr>
            <w:tcW w:type="dxa" w:w="6690"/>
          </w:tcPr>
          <w:p>
            <w:r>
              <w:t>Record Creation Time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Timestamp</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bl>
    <w:p>
      <w:r>
        <w:br/>
        <w:br/>
      </w:r>
    </w:p>
    <w:p>
      <w:pPr>
        <w:pStyle w:val="Heading2"/>
      </w:pPr>
      <w:r>
        <w:t>2-27 Last Record Modification Time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Last Record Modification Time</w:t>
            </w:r>
          </w:p>
        </w:tc>
      </w:tr>
      <w:tr>
        <w:tc>
          <w:tcPr>
            <w:tcW w:type="dxa" w:w="2659"/>
            <w:shd w:fill="c6d9f1"/>
          </w:tcPr>
          <w:p>
            <w:r>
              <w:t>Field Name FR</w:t>
            </w:r>
          </w:p>
        </w:tc>
        <w:tc>
          <w:tcPr>
            <w:tcW w:type="dxa" w:w="6690"/>
          </w:tcPr>
          <w:p>
            <w:r>
              <w:t>Last Record Modification Time</w:t>
            </w:r>
          </w:p>
        </w:tc>
      </w:tr>
      <w:tr>
        <w:tc>
          <w:tcPr>
            <w:tcW w:type="dxa" w:w="2659"/>
            <w:shd w:fill="c6d9f1"/>
          </w:tcPr>
          <w:p>
            <w:r>
              <w:t>Description EN</w:t>
            </w:r>
          </w:p>
        </w:tc>
        <w:tc>
          <w:tcPr>
            <w:tcW w:type="dxa" w:w="6690"/>
          </w:tcPr>
          <w:p>
            <w:r>
              <w:t>Last Record Modification Time</w:t>
            </w:r>
          </w:p>
        </w:tc>
      </w:tr>
      <w:tr>
        <w:tc>
          <w:tcPr>
            <w:tcW w:type="dxa" w:w="2659"/>
            <w:shd w:fill="c6d9f1"/>
          </w:tcPr>
          <w:p>
            <w:r>
              <w:t>Description FR</w:t>
            </w:r>
          </w:p>
        </w:tc>
        <w:tc>
          <w:tcPr>
            <w:tcW w:type="dxa" w:w="6690"/>
          </w:tcPr>
          <w:p>
            <w:r>
              <w:t>Last Record Modification Time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Timestamp</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bl>
    <w:p>
      <w:r>
        <w:br/>
        <w:br/>
      </w:r>
    </w:p>
    <w:p>
      <w:pPr>
        <w:pStyle w:val="Heading2"/>
      </w:pPr>
      <w:r>
        <w:t>2-28 User Last Modified Record</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User Last Modified Record</w:t>
            </w:r>
          </w:p>
        </w:tc>
      </w:tr>
      <w:tr>
        <w:tc>
          <w:tcPr>
            <w:tcW w:type="dxa" w:w="2659"/>
            <w:shd w:fill="c6d9f1"/>
          </w:tcPr>
          <w:p>
            <w:r>
              <w:t>Field Name FR</w:t>
            </w:r>
          </w:p>
        </w:tc>
        <w:tc>
          <w:tcPr>
            <w:tcW w:type="dxa" w:w="6690"/>
          </w:tcPr>
          <w:p>
            <w:r>
              <w:t>User Last Modified Record</w:t>
            </w:r>
          </w:p>
        </w:tc>
      </w:tr>
      <w:tr>
        <w:tc>
          <w:tcPr>
            <w:tcW w:type="dxa" w:w="2659"/>
            <w:shd w:fill="c6d9f1"/>
          </w:tcPr>
          <w:p>
            <w:r>
              <w:t>Description EN</w:t>
            </w:r>
          </w:p>
        </w:tc>
        <w:tc>
          <w:tcPr>
            <w:tcW w:type="dxa" w:w="6690"/>
          </w:tcPr>
          <w:p>
            <w:r>
              <w:t>User Last Modified Record</w:t>
            </w:r>
          </w:p>
        </w:tc>
      </w:tr>
      <w:tr>
        <w:tc>
          <w:tcPr>
            <w:tcW w:type="dxa" w:w="2659"/>
            <w:shd w:fill="c6d9f1"/>
          </w:tcPr>
          <w:p>
            <w:r>
              <w:t>Description FR</w:t>
            </w:r>
          </w:p>
        </w:tc>
        <w:tc>
          <w:tcPr>
            <w:tcW w:type="dxa" w:w="6690"/>
          </w:tcPr>
          <w:p>
            <w:r>
              <w:t>User Last Modified Record</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bl>
    <w:p>
      <w:r>
        <w:br/>
        <w:br/>
      </w:r>
    </w:p>
    <w:p>
      <w:r>
        <w:br w:type="page"/>
      </w:r>
    </w:p>
    <w:sectPr w:rsidR="00226F02" w:rsidRPr="00226F02" w:rsidSect="00591CBD">
      <w:headerReference w:type="even" r:id="rId15"/>
      <w:headerReference w:type="default" r:id="rId16"/>
      <w:footerReference w:type="even" r:id="rId17"/>
      <w:footerReference w:type="default" r:id="rId18"/>
      <w:headerReference w:type="first" r:id="rId19"/>
      <w:footerReference w:type="first" r:id="rId20"/>
      <w:pgSz w:w="12240" w:h="15840" w:code="1"/>
      <w:pgMar w:top="1890" w:right="45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7FA" w:rsidRDefault="000217FA" w:rsidP="00405FDA">
      <w:pPr>
        <w:spacing w:after="0" w:line="240" w:lineRule="auto"/>
      </w:pPr>
      <w:r>
        <w:separator/>
      </w:r>
    </w:p>
  </w:endnote>
  <w:endnote w:type="continuationSeparator" w:id="0">
    <w:p w:rsidR="000217FA" w:rsidRDefault="000217FA" w:rsidP="00405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7FA" w:rsidRDefault="000217FA" w:rsidP="00405FDA">
      <w:pPr>
        <w:spacing w:after="0" w:line="240" w:lineRule="auto"/>
      </w:pPr>
      <w:r>
        <w:separator/>
      </w:r>
    </w:p>
  </w:footnote>
  <w:footnote w:type="continuationSeparator" w:id="0">
    <w:p w:rsidR="000217FA" w:rsidRDefault="000217FA" w:rsidP="00405F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0" w:name="TITUS1HeaderEvenPages"/>
  </w:p>
  <w:bookmarkEnd w:id="0"/>
  <w:p w:rsidR="001A1620" w:rsidRPr="00405FDA" w:rsidRDefault="001A1620">
    <w:pPr>
      <w:pStyle w:val="Header"/>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rPr>
        <w:lang w:val="fr-CA"/>
      </w:rPr>
    </w:pPr>
    <w:r>
      <w:t>Data Element Profile : Service Inventory</w:t>
    </w:r>
  </w:p>
  <w:bookmarkEnd w:id="1"/>
  <w:p w:rsidR="001A1620" w:rsidRPr="00405FDA" w:rsidRDefault="001A1620">
    <w:pPr>
      <w:pStyle w:val="Header"/>
      <w:rPr>
        <w:lang w:val="fr-C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pPr>
    <w:r/>
  </w:p>
  <w:bookmarkEnd w:id="2"/>
  <w:p w:rsidR="00405FDA" w:rsidRDefault="00405FDA">
    <w:pPr>
      <w:pStyle w:val="Header"/>
    </w:pPr>
    <w:r>
      <w:rPr>
        <w:noProof/>
        <w:lang w:eastAsia="en-CA"/>
      </w:rPr>
      <w:drawing>
        <wp:anchor distT="0" distB="0" distL="114300" distR="114300" simplePos="0" relativeHeight="251658240" behindDoc="1" locked="0" layoutInCell="1" allowOverlap="1" wp14:anchorId="43297E3A" wp14:editId="29DC55EE">
          <wp:simplePos x="0" y="0"/>
          <wp:positionH relativeFrom="column">
            <wp:posOffset>-624205</wp:posOffset>
          </wp:positionH>
          <wp:positionV relativeFrom="paragraph">
            <wp:posOffset>220980</wp:posOffset>
          </wp:positionV>
          <wp:extent cx="7191375" cy="9664065"/>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COVER-ENG2.jpg"/>
                  <pic:cNvPicPr/>
                </pic:nvPicPr>
                <pic:blipFill>
                  <a:blip r:embed="rId1">
                    <a:extLst>
                      <a:ext uri="{28A0092B-C50C-407E-A947-70E740481C1C}">
                        <a14:useLocalDpi xmlns:a14="http://schemas.microsoft.com/office/drawing/2010/main" val="0"/>
                      </a:ext>
                    </a:extLst>
                  </a:blip>
                  <a:stretch>
                    <a:fillRect/>
                  </a:stretch>
                </pic:blipFill>
                <pic:spPr>
                  <a:xfrm>
                    <a:off x="0" y="0"/>
                    <a:ext cx="7191375" cy="9664065"/>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4" w:name="TITUS2HeaderEvenPages"/>
  </w:p>
  <w:bookmarkEnd w:id="4"/>
  <w:p w:rsidR="001A1620" w:rsidRPr="00405FDA" w:rsidRDefault="001A1620">
    <w:pPr>
      <w:pStyle w:val="Header"/>
      <w:rPr>
        <w:lang w:val="fr-CA"/>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5" w:name="TITUS2HeaderPrimary"/>
  </w:p>
  <w:bookmarkEnd w:id="5"/>
  <w:p w:rsidR="001A1620" w:rsidRPr="00405FDA" w:rsidRDefault="001A1620">
    <w:pPr>
      <w:pStyle w:val="Header"/>
      <w:rPr>
        <w:lang w:val="fr-CA"/>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jc w:val="right"/>
      <w:rPr>
        <w:rFonts w:ascii="Arial" w:hAnsi="Arial" w:cs="Arial"/>
        <w:color w:val="000000"/>
        <w:sz w:val="17"/>
        <w:lang w:val="fr-CA"/>
      </w:rPr>
    </w:pPr>
    <w:bookmarkStart w:id="6" w:name="TITUS2HeaderFirstPage"/>
  </w:p>
  <w:bookmarkEnd w:id="6"/>
  <w:p w:rsidR="001A1620" w:rsidRPr="00570404" w:rsidRDefault="001A1620" w:rsidP="00570404">
    <w:pPr>
      <w:pStyle w:val="Header"/>
      <w:jc w:val="right"/>
      <w:rPr>
        <w:rFonts w:ascii="Arial" w:hAnsi="Arial" w:cs="Arial"/>
        <w:color w:val="000000"/>
        <w:sz w:val="17"/>
        <w:lang w:val="fr-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71D01974"/>
    <w:multiLevelType w:val="hybridMultilevel"/>
    <w:tmpl w:val="5E601C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5"/>
  </w:num>
  <w:num w:numId="4">
    <w:abstractNumId w:val="3"/>
  </w:num>
  <w:num w:numId="5">
    <w:abstractNumId w:val="3"/>
  </w:num>
  <w:num w:numId="6">
    <w:abstractNumId w:val="2"/>
  </w:num>
  <w:num w:numId="7">
    <w:abstractNumId w:val="2"/>
  </w:num>
  <w:num w:numId="8">
    <w:abstractNumId w:val="4"/>
  </w:num>
  <w:num w:numId="9">
    <w:abstractNumId w:val="4"/>
  </w:num>
  <w:num w:numId="10">
    <w:abstractNumId w:val="1"/>
  </w:num>
  <w:num w:numId="11">
    <w:abstractNumId w:val="1"/>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DA"/>
    <w:rsid w:val="000217FA"/>
    <w:rsid w:val="00062D3A"/>
    <w:rsid w:val="000913B3"/>
    <w:rsid w:val="000B1EE7"/>
    <w:rsid w:val="000B5248"/>
    <w:rsid w:val="000F0698"/>
    <w:rsid w:val="00124032"/>
    <w:rsid w:val="00152867"/>
    <w:rsid w:val="001A1620"/>
    <w:rsid w:val="002004B9"/>
    <w:rsid w:val="00226F02"/>
    <w:rsid w:val="002B300A"/>
    <w:rsid w:val="002F306A"/>
    <w:rsid w:val="003F7E4C"/>
    <w:rsid w:val="00405FDA"/>
    <w:rsid w:val="00570404"/>
    <w:rsid w:val="00591CBD"/>
    <w:rsid w:val="005D2401"/>
    <w:rsid w:val="006276DD"/>
    <w:rsid w:val="006800A1"/>
    <w:rsid w:val="006D5AB4"/>
    <w:rsid w:val="00746CC4"/>
    <w:rsid w:val="00806D06"/>
    <w:rsid w:val="00A450D1"/>
    <w:rsid w:val="00B946BC"/>
    <w:rsid w:val="00BD0E51"/>
    <w:rsid w:val="00CD5013"/>
    <w:rsid w:val="00D32649"/>
    <w:rsid w:val="00E77873"/>
    <w:rsid w:val="00E95091"/>
    <w:rsid w:val="00EA7754"/>
    <w:rsid w:val="00F674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5F9105D6-5B9C-4761-9FA9-49745422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6F0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26F0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A162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A162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FDA"/>
  </w:style>
  <w:style w:type="paragraph" w:styleId="Footer">
    <w:name w:val="footer"/>
    <w:basedOn w:val="Normal"/>
    <w:link w:val="FooterChar"/>
    <w:uiPriority w:val="99"/>
    <w:unhideWhenUsed/>
    <w:rsid w:val="00405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FDA"/>
  </w:style>
  <w:style w:type="paragraph" w:styleId="BalloonText">
    <w:name w:val="Balloon Text"/>
    <w:basedOn w:val="Normal"/>
    <w:link w:val="BalloonTextChar"/>
    <w:uiPriority w:val="99"/>
    <w:semiHidden/>
    <w:unhideWhenUsed/>
    <w:rsid w:val="00405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FDA"/>
    <w:rPr>
      <w:rFonts w:ascii="Tahoma" w:hAnsi="Tahoma" w:cs="Tahoma"/>
      <w:sz w:val="16"/>
      <w:szCs w:val="16"/>
    </w:rPr>
  </w:style>
  <w:style w:type="character" w:customStyle="1" w:styleId="Heading1Char">
    <w:name w:val="Heading 1 Char"/>
    <w:basedOn w:val="DefaultParagraphFont"/>
    <w:link w:val="Heading1"/>
    <w:uiPriority w:val="9"/>
    <w:rsid w:val="00226F0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26F0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6D5AB4"/>
    <w:pPr>
      <w:ind w:left="720"/>
      <w:contextualSpacing/>
    </w:pPr>
  </w:style>
  <w:style w:type="character" w:customStyle="1" w:styleId="Heading3Char">
    <w:name w:val="Heading 3 Char"/>
    <w:basedOn w:val="DefaultParagraphFont"/>
    <w:link w:val="Heading3"/>
    <w:uiPriority w:val="9"/>
    <w:rsid w:val="001A1620"/>
    <w:rPr>
      <w:rFonts w:asciiTheme="majorHAnsi" w:eastAsiaTheme="majorEastAsia" w:hAnsiTheme="majorHAnsi" w:cstheme="majorBidi"/>
      <w:color w:val="243F60" w:themeColor="accent1" w:themeShade="7F"/>
      <w:sz w:val="24"/>
      <w:szCs w:val="24"/>
    </w:rPr>
  </w:style>
  <w:style w:type="paragraph" w:styleId="ListBullet">
    <w:name w:val="List Bullet"/>
    <w:basedOn w:val="Normal"/>
    <w:uiPriority w:val="99"/>
    <w:unhideWhenUsed/>
    <w:rsid w:val="001A1620"/>
    <w:pPr>
      <w:numPr>
        <w:numId w:val="3"/>
      </w:numPr>
      <w:contextualSpacing/>
    </w:pPr>
    <w:rPr>
      <w:rFonts w:eastAsiaTheme="minorEastAsia"/>
      <w:lang w:val="en-US"/>
    </w:rPr>
  </w:style>
  <w:style w:type="paragraph" w:styleId="ListBullet2">
    <w:name w:val="List Bullet 2"/>
    <w:basedOn w:val="Normal"/>
    <w:uiPriority w:val="99"/>
    <w:unhideWhenUsed/>
    <w:rsid w:val="001A1620"/>
    <w:pPr>
      <w:numPr>
        <w:numId w:val="5"/>
      </w:numPr>
      <w:contextualSpacing/>
    </w:pPr>
    <w:rPr>
      <w:rFonts w:eastAsiaTheme="minorEastAsia"/>
      <w:lang w:val="en-US"/>
    </w:rPr>
  </w:style>
  <w:style w:type="paragraph" w:styleId="ListBullet3">
    <w:name w:val="List Bullet 3"/>
    <w:basedOn w:val="Normal"/>
    <w:uiPriority w:val="99"/>
    <w:unhideWhenUsed/>
    <w:rsid w:val="001A1620"/>
    <w:pPr>
      <w:numPr>
        <w:numId w:val="7"/>
      </w:numPr>
      <w:contextualSpacing/>
    </w:pPr>
    <w:rPr>
      <w:rFonts w:eastAsiaTheme="minorEastAsia"/>
      <w:lang w:val="en-US"/>
    </w:rPr>
  </w:style>
  <w:style w:type="paragraph" w:styleId="ListNumber">
    <w:name w:val="List Number"/>
    <w:basedOn w:val="Normal"/>
    <w:uiPriority w:val="99"/>
    <w:unhideWhenUsed/>
    <w:rsid w:val="001A1620"/>
    <w:pPr>
      <w:numPr>
        <w:numId w:val="9"/>
      </w:numPr>
      <w:contextualSpacing/>
    </w:pPr>
    <w:rPr>
      <w:rFonts w:eastAsiaTheme="minorEastAsia"/>
      <w:lang w:val="en-US"/>
    </w:rPr>
  </w:style>
  <w:style w:type="paragraph" w:styleId="ListNumber2">
    <w:name w:val="List Number 2"/>
    <w:basedOn w:val="Normal"/>
    <w:uiPriority w:val="99"/>
    <w:unhideWhenUsed/>
    <w:rsid w:val="001A1620"/>
    <w:pPr>
      <w:numPr>
        <w:numId w:val="11"/>
      </w:numPr>
      <w:contextualSpacing/>
    </w:pPr>
    <w:rPr>
      <w:rFonts w:eastAsiaTheme="minorEastAsia"/>
      <w:lang w:val="en-US"/>
    </w:rPr>
  </w:style>
  <w:style w:type="paragraph" w:styleId="ListNumber3">
    <w:name w:val="List Number 3"/>
    <w:basedOn w:val="Normal"/>
    <w:uiPriority w:val="99"/>
    <w:unhideWhenUsed/>
    <w:rsid w:val="001A1620"/>
    <w:pPr>
      <w:numPr>
        <w:numId w:val="13"/>
      </w:numPr>
      <w:contextualSpacing/>
    </w:pPr>
    <w:rPr>
      <w:rFonts w:eastAsiaTheme="minorEastAsia"/>
      <w:lang w:val="en-US"/>
    </w:rPr>
  </w:style>
  <w:style w:type="paragraph" w:styleId="Quote">
    <w:name w:val="Quote"/>
    <w:basedOn w:val="Normal"/>
    <w:next w:val="Normal"/>
    <w:link w:val="QuoteChar"/>
    <w:uiPriority w:val="29"/>
    <w:qFormat/>
    <w:rsid w:val="001A1620"/>
    <w:rPr>
      <w:rFonts w:eastAsiaTheme="minorEastAsia"/>
      <w:i/>
      <w:iCs/>
      <w:color w:val="000000" w:themeColor="text1"/>
      <w:lang w:val="en-US"/>
    </w:rPr>
  </w:style>
  <w:style w:type="character" w:customStyle="1" w:styleId="QuoteChar">
    <w:name w:val="Quote Char"/>
    <w:basedOn w:val="DefaultParagraphFont"/>
    <w:link w:val="Quote"/>
    <w:uiPriority w:val="29"/>
    <w:rsid w:val="001A1620"/>
    <w:rPr>
      <w:rFonts w:eastAsiaTheme="minorEastAsia"/>
      <w:i/>
      <w:iCs/>
      <w:color w:val="000000" w:themeColor="text1"/>
      <w:lang w:val="en-US"/>
    </w:rPr>
  </w:style>
  <w:style w:type="character" w:customStyle="1" w:styleId="Heading4Char">
    <w:name w:val="Heading 4 Char"/>
    <w:basedOn w:val="DefaultParagraphFont"/>
    <w:link w:val="Heading4"/>
    <w:uiPriority w:val="9"/>
    <w:rsid w:val="001A1620"/>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1528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example.com" TargetMode="Externa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3C324-2148-432D-B24B-37CF5C181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22</Words>
  <Characters>84</Characters>
  <Application>Microsoft Office Word</Application>
  <DocSecurity>0</DocSecurity>
  <Lines>15</Lines>
  <Paragraphs>12</Paragraphs>
  <ScaleCrop>false</ScaleCrop>
  <HeadingPairs>
    <vt:vector size="2" baseType="variant">
      <vt:variant>
        <vt:lpstr>Title</vt:lpstr>
      </vt:variant>
      <vt:variant>
        <vt:i4>1</vt:i4>
      </vt:variant>
    </vt:vector>
  </HeadingPairs>
  <TitlesOfParts>
    <vt:vector size="1" baseType="lpstr">
      <vt:lpstr/>
    </vt:vector>
  </TitlesOfParts>
  <Company>TBS-SCT</Company>
  <LinksUpToDate>false</LinksUpToDate>
  <CharactersWithSpaces>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Perrier, Matthew C.</dc:creator>
  <cp:lastModifiedBy>Ward, Ian</cp:lastModifiedBy>
  <cp:revision>7</cp:revision>
  <dcterms:created xsi:type="dcterms:W3CDTF">2019-12-06T20:22:00Z</dcterms:created>
  <dcterms:modified xsi:type="dcterms:W3CDTF">2019-12-10T17:35:00Z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81c3550e-4345-4aa6-b6c5-bcd08236c21a</vt:lpwstr>
  </property>
  <property fmtid="{D5CDD505-2E9C-101B-9397-08002B2CF9AE}" pid="3" name="SECCLASS">
    <vt:lpwstr>CLASSU</vt:lpwstr>
  </property>
  <property fmtid="{D5CDD505-2E9C-101B-9397-08002B2CF9AE}" pid="4" name="TBSSCTCLASSIFICATION">
    <vt:lpwstr>UNCLASSIFIED</vt:lpwstr>
  </property>
  <property fmtid="{D5CDD505-2E9C-101B-9397-08002B2CF9AE}" pid="5" name="TBSSCTVISUALMARKINGNO">
    <vt:lpwstr>NO</vt:lpwstr>
  </property>
</Properties>
</file>